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2"/>
        <w:rPr>
          <w:sz w:val="12"/>
        </w:rPr>
      </w:pPr>
      <w:r>
        <w:pict>
          <v:shape id="_x0000_s1026" o:spid="_x0000_s1026" style="position:absolute;left:0pt;margin-left:31.5pt;margin-top:34.5pt;height:773pt;width:532.45pt;mso-position-horizontal-relative:page;mso-position-vertical-relative:page;z-index:-251657216;mso-width-relative:page;mso-height-relative:page;" filled="f" stroked="t" coordorigin="630,690" coordsize="10649,15460" path="m630,695l11279,695m630,16145l11279,16145m635,690l635,16150m11274,700l11274,16150e">
            <v:path arrowok="t"/>
            <v:fill on="f" focussize="0,0"/>
            <v:stroke weight="0.48pt" color="#000000"/>
            <v:imagedata o:title=""/>
            <o:lock v:ext="edit"/>
          </v:shape>
        </w:pict>
      </w:r>
    </w:p>
    <w:p>
      <w:pPr>
        <w:pStyle w:val="6"/>
        <w:rPr>
          <w:sz w:val="20"/>
        </w:rPr>
      </w:pPr>
      <w:r>
        <w:t>BIG</w:t>
      </w:r>
      <w:r>
        <w:rPr>
          <w:spacing w:val="-2"/>
        </w:rPr>
        <w:t xml:space="preserve"> </w:t>
      </w:r>
      <w:r>
        <w:t>MART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ANALYSIS</w:t>
      </w:r>
      <w:r>
        <w:pict>
          <v:shape id="_x0000_s1029" o:spid="_x0000_s1029" style="position:absolute;left:0pt;margin-left:31.5pt;margin-top:34.5pt;height:773pt;width:532.45pt;mso-position-horizontal-relative:page;mso-position-vertical-relative:page;z-index:-251656192;mso-width-relative:page;mso-height-relative:page;" filled="f" stroked="t" coordorigin="630,690" coordsize="10649,15460" path="m630,695l11279,695m630,16145l11279,16145m635,690l635,16150m11274,700l11274,16150e">
            <v:path arrowok="t"/>
            <v:fill on="f" focussize="0,0"/>
            <v:stroke weight="0.48pt" color="#000000"/>
            <v:imagedata o:title=""/>
            <o:lock v:ext="edit"/>
          </v:shape>
        </w:pic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2"/>
        <w:spacing w:before="251"/>
      </w:pPr>
      <w:r>
        <w:t>TABLE</w:t>
      </w:r>
      <w:r>
        <w:rPr>
          <w:spacing w:val="-4"/>
        </w:rPr>
        <w:t xml:space="preserve"> </w:t>
      </w:r>
      <w:r>
        <w:t>OF CONTENTS</w:t>
      </w:r>
    </w:p>
    <w:p>
      <w:pPr>
        <w:pStyle w:val="5"/>
        <w:rPr>
          <w:b/>
          <w:sz w:val="34"/>
        </w:rPr>
      </w:pPr>
    </w:p>
    <w:p>
      <w:pPr>
        <w:pStyle w:val="5"/>
        <w:rPr>
          <w:b/>
          <w:sz w:val="30"/>
        </w:rPr>
      </w:pPr>
    </w:p>
    <w:p>
      <w:pPr>
        <w:pStyle w:val="8"/>
        <w:numPr>
          <w:ilvl w:val="0"/>
          <w:numId w:val="1"/>
        </w:numPr>
        <w:tabs>
          <w:tab w:val="left" w:pos="1040"/>
        </w:tabs>
        <w:spacing w:before="0" w:after="0" w:line="240" w:lineRule="auto"/>
        <w:ind w:left="1039" w:right="0" w:hanging="320"/>
        <w:jc w:val="left"/>
        <w:rPr>
          <w:sz w:val="32"/>
          <w:u w:val="none"/>
        </w:rPr>
      </w:pPr>
      <w:r>
        <w:rPr>
          <w:sz w:val="32"/>
          <w:u w:val="none"/>
        </w:rPr>
        <w:t>INTRODUCTION</w:t>
      </w:r>
    </w:p>
    <w:p>
      <w:pPr>
        <w:pStyle w:val="5"/>
        <w:spacing w:before="1"/>
      </w:pPr>
    </w:p>
    <w:p>
      <w:pPr>
        <w:pStyle w:val="8"/>
        <w:numPr>
          <w:ilvl w:val="0"/>
          <w:numId w:val="1"/>
        </w:numPr>
        <w:tabs>
          <w:tab w:val="left" w:pos="1040"/>
        </w:tabs>
        <w:spacing w:before="0" w:after="0" w:line="240" w:lineRule="auto"/>
        <w:ind w:left="1039" w:right="0" w:hanging="320"/>
        <w:jc w:val="left"/>
        <w:rPr>
          <w:sz w:val="32"/>
          <w:u w:val="none"/>
        </w:rPr>
      </w:pPr>
      <w:r>
        <w:rPr>
          <w:sz w:val="32"/>
          <w:u w:val="none"/>
        </w:rPr>
        <w:t>ABSTRACT</w:t>
      </w:r>
    </w:p>
    <w:p>
      <w:pPr>
        <w:pStyle w:val="5"/>
        <w:spacing w:before="1"/>
      </w:pPr>
    </w:p>
    <w:p>
      <w:pPr>
        <w:pStyle w:val="8"/>
        <w:numPr>
          <w:ilvl w:val="0"/>
          <w:numId w:val="1"/>
        </w:numPr>
        <w:tabs>
          <w:tab w:val="left" w:pos="1040"/>
        </w:tabs>
        <w:spacing w:before="0" w:after="0" w:line="240" w:lineRule="auto"/>
        <w:ind w:left="1039" w:right="0" w:hanging="320"/>
        <w:jc w:val="left"/>
        <w:rPr>
          <w:sz w:val="32"/>
          <w:u w:val="none"/>
        </w:rPr>
      </w:pPr>
      <w:r>
        <w:rPr>
          <w:sz w:val="32"/>
          <w:u w:val="none"/>
        </w:rPr>
        <w:t>BACKGROUND</w:t>
      </w:r>
    </w:p>
    <w:p>
      <w:pPr>
        <w:pStyle w:val="5"/>
        <w:spacing w:before="10"/>
        <w:rPr>
          <w:sz w:val="31"/>
        </w:rPr>
      </w:pPr>
    </w:p>
    <w:p>
      <w:pPr>
        <w:pStyle w:val="8"/>
        <w:numPr>
          <w:ilvl w:val="0"/>
          <w:numId w:val="1"/>
        </w:numPr>
        <w:tabs>
          <w:tab w:val="left" w:pos="1040"/>
        </w:tabs>
        <w:spacing w:before="0" w:after="0" w:line="240" w:lineRule="auto"/>
        <w:ind w:left="1039" w:right="0" w:hanging="320"/>
        <w:jc w:val="left"/>
        <w:rPr>
          <w:sz w:val="32"/>
          <w:u w:val="none"/>
        </w:rPr>
      </w:pPr>
      <w:r>
        <w:rPr>
          <w:sz w:val="32"/>
          <w:u w:val="none"/>
        </w:rPr>
        <w:t>DATA</w:t>
      </w:r>
      <w:r>
        <w:rPr>
          <w:spacing w:val="-3"/>
          <w:sz w:val="32"/>
          <w:u w:val="none"/>
        </w:rPr>
        <w:t xml:space="preserve"> </w:t>
      </w:r>
      <w:r>
        <w:rPr>
          <w:sz w:val="32"/>
          <w:u w:val="none"/>
        </w:rPr>
        <w:t>SET</w:t>
      </w:r>
      <w:r>
        <w:rPr>
          <w:spacing w:val="-2"/>
          <w:sz w:val="32"/>
          <w:u w:val="none"/>
        </w:rPr>
        <w:t xml:space="preserve"> </w:t>
      </w:r>
      <w:r>
        <w:rPr>
          <w:sz w:val="32"/>
          <w:u w:val="none"/>
        </w:rPr>
        <w:t>DESCRIPTION</w:t>
      </w:r>
    </w:p>
    <w:p>
      <w:pPr>
        <w:pStyle w:val="5"/>
        <w:spacing w:before="1"/>
      </w:pPr>
    </w:p>
    <w:p>
      <w:pPr>
        <w:pStyle w:val="8"/>
        <w:numPr>
          <w:ilvl w:val="0"/>
          <w:numId w:val="1"/>
        </w:numPr>
        <w:tabs>
          <w:tab w:val="left" w:pos="1040"/>
        </w:tabs>
        <w:spacing w:before="0" w:after="0" w:line="240" w:lineRule="auto"/>
        <w:ind w:left="1039" w:right="0" w:hanging="320"/>
        <w:jc w:val="left"/>
        <w:rPr>
          <w:sz w:val="32"/>
          <w:u w:val="none"/>
        </w:rPr>
      </w:pPr>
      <w:r>
        <w:rPr>
          <w:sz w:val="32"/>
          <w:u w:val="none"/>
        </w:rPr>
        <w:t>DATASET</w:t>
      </w:r>
      <w:r>
        <w:rPr>
          <w:spacing w:val="-1"/>
          <w:sz w:val="32"/>
          <w:u w:val="none"/>
        </w:rPr>
        <w:t xml:space="preserve"> </w:t>
      </w:r>
      <w:r>
        <w:rPr>
          <w:sz w:val="32"/>
          <w:u w:val="none"/>
        </w:rPr>
        <w:t>SOURCE</w:t>
      </w:r>
    </w:p>
    <w:p>
      <w:pPr>
        <w:pStyle w:val="5"/>
        <w:spacing w:before="10"/>
        <w:rPr>
          <w:sz w:val="31"/>
        </w:rPr>
      </w:pPr>
    </w:p>
    <w:p>
      <w:pPr>
        <w:pStyle w:val="8"/>
        <w:numPr>
          <w:ilvl w:val="0"/>
          <w:numId w:val="1"/>
        </w:numPr>
        <w:tabs>
          <w:tab w:val="left" w:pos="1040"/>
        </w:tabs>
        <w:spacing w:before="0" w:after="0" w:line="240" w:lineRule="auto"/>
        <w:ind w:left="1039" w:right="0" w:hanging="320"/>
        <w:jc w:val="left"/>
        <w:rPr>
          <w:sz w:val="32"/>
          <w:u w:val="none"/>
        </w:rPr>
      </w:pPr>
      <w:r>
        <w:rPr>
          <w:sz w:val="32"/>
          <w:u w:val="none"/>
        </w:rPr>
        <w:t>SAMPLE</w:t>
      </w:r>
      <w:r>
        <w:rPr>
          <w:spacing w:val="-2"/>
          <w:sz w:val="32"/>
          <w:u w:val="none"/>
        </w:rPr>
        <w:t xml:space="preserve"> </w:t>
      </w:r>
      <w:r>
        <w:rPr>
          <w:sz w:val="32"/>
          <w:u w:val="none"/>
        </w:rPr>
        <w:t>DATAS</w:t>
      </w:r>
    </w:p>
    <w:p>
      <w:pPr>
        <w:pStyle w:val="5"/>
      </w:pPr>
    </w:p>
    <w:p>
      <w:pPr>
        <w:pStyle w:val="8"/>
        <w:numPr>
          <w:ilvl w:val="0"/>
          <w:numId w:val="1"/>
        </w:numPr>
        <w:tabs>
          <w:tab w:val="left" w:pos="1040"/>
        </w:tabs>
        <w:spacing w:before="1" w:after="0" w:line="240" w:lineRule="auto"/>
        <w:ind w:left="1039" w:right="0" w:hanging="320"/>
        <w:jc w:val="left"/>
        <w:rPr>
          <w:sz w:val="32"/>
          <w:u w:val="none"/>
        </w:rPr>
      </w:pPr>
      <w:r>
        <w:rPr>
          <w:sz w:val="32"/>
          <w:u w:val="none"/>
        </w:rPr>
        <w:t>DATASET</w:t>
      </w:r>
      <w:r>
        <w:rPr>
          <w:spacing w:val="-4"/>
          <w:sz w:val="32"/>
          <w:u w:val="none"/>
        </w:rPr>
        <w:t xml:space="preserve"> </w:t>
      </w:r>
      <w:r>
        <w:rPr>
          <w:sz w:val="32"/>
          <w:u w:val="none"/>
        </w:rPr>
        <w:t>CHARCTERISATION</w:t>
      </w:r>
    </w:p>
    <w:p>
      <w:pPr>
        <w:pStyle w:val="5"/>
      </w:pPr>
    </w:p>
    <w:p>
      <w:pPr>
        <w:pStyle w:val="8"/>
        <w:numPr>
          <w:ilvl w:val="0"/>
          <w:numId w:val="1"/>
        </w:numPr>
        <w:tabs>
          <w:tab w:val="left" w:pos="1040"/>
        </w:tabs>
        <w:spacing w:before="1" w:after="0" w:line="240" w:lineRule="auto"/>
        <w:ind w:left="1039" w:right="0" w:hanging="320"/>
        <w:jc w:val="left"/>
        <w:rPr>
          <w:sz w:val="32"/>
          <w:u w:val="none"/>
        </w:rPr>
      </w:pPr>
      <w:r>
        <w:rPr>
          <w:sz w:val="32"/>
          <w:u w:val="none"/>
        </w:rPr>
        <w:t>LETERATURE</w:t>
      </w:r>
      <w:r>
        <w:rPr>
          <w:spacing w:val="-4"/>
          <w:sz w:val="32"/>
          <w:u w:val="none"/>
        </w:rPr>
        <w:t xml:space="preserve"> </w:t>
      </w:r>
      <w:r>
        <w:rPr>
          <w:sz w:val="32"/>
          <w:u w:val="none"/>
        </w:rPr>
        <w:t>SURVEY</w:t>
      </w:r>
    </w:p>
    <w:p>
      <w:pPr>
        <w:pStyle w:val="5"/>
        <w:spacing w:before="9"/>
        <w:rPr>
          <w:sz w:val="31"/>
        </w:rPr>
      </w:pPr>
    </w:p>
    <w:p>
      <w:pPr>
        <w:pStyle w:val="8"/>
        <w:numPr>
          <w:ilvl w:val="0"/>
          <w:numId w:val="1"/>
        </w:numPr>
        <w:tabs>
          <w:tab w:val="left" w:pos="1040"/>
        </w:tabs>
        <w:spacing w:before="0" w:after="0" w:line="240" w:lineRule="auto"/>
        <w:ind w:left="1039" w:right="0" w:hanging="320"/>
        <w:jc w:val="left"/>
        <w:rPr>
          <w:sz w:val="32"/>
          <w:u w:val="none"/>
        </w:rPr>
      </w:pPr>
      <w:r>
        <w:rPr>
          <w:sz w:val="32"/>
          <w:u w:val="none"/>
        </w:rPr>
        <w:t>PROPOSED</w:t>
      </w:r>
      <w:r>
        <w:rPr>
          <w:spacing w:val="-3"/>
          <w:sz w:val="32"/>
          <w:u w:val="none"/>
        </w:rPr>
        <w:t xml:space="preserve"> </w:t>
      </w:r>
      <w:r>
        <w:rPr>
          <w:sz w:val="32"/>
          <w:u w:val="none"/>
        </w:rPr>
        <w:t>ALGORITHM</w:t>
      </w:r>
    </w:p>
    <w:p>
      <w:pPr>
        <w:pStyle w:val="5"/>
        <w:spacing w:before="1"/>
      </w:pPr>
    </w:p>
    <w:p>
      <w:pPr>
        <w:pStyle w:val="8"/>
        <w:numPr>
          <w:ilvl w:val="0"/>
          <w:numId w:val="1"/>
        </w:numPr>
        <w:tabs>
          <w:tab w:val="left" w:pos="1200"/>
        </w:tabs>
        <w:spacing w:before="0" w:after="0" w:line="240" w:lineRule="auto"/>
        <w:ind w:left="1200" w:right="0" w:hanging="480"/>
        <w:jc w:val="left"/>
        <w:rPr>
          <w:sz w:val="32"/>
          <w:u w:val="none"/>
        </w:rPr>
      </w:pPr>
      <w:r>
        <w:rPr>
          <w:sz w:val="32"/>
          <w:u w:val="none"/>
        </w:rPr>
        <w:t>RESULT</w:t>
      </w:r>
    </w:p>
    <w:p>
      <w:pPr>
        <w:pStyle w:val="5"/>
        <w:spacing w:before="1"/>
      </w:pPr>
    </w:p>
    <w:p>
      <w:pPr>
        <w:pStyle w:val="8"/>
        <w:numPr>
          <w:ilvl w:val="0"/>
          <w:numId w:val="1"/>
        </w:numPr>
        <w:tabs>
          <w:tab w:val="left" w:pos="1200"/>
        </w:tabs>
        <w:spacing w:before="0" w:after="0" w:line="240" w:lineRule="auto"/>
        <w:ind w:left="1200" w:right="0" w:hanging="480"/>
        <w:jc w:val="left"/>
        <w:rPr>
          <w:sz w:val="32"/>
          <w:u w:val="none"/>
        </w:rPr>
      </w:pPr>
      <w:r>
        <w:rPr>
          <w:sz w:val="32"/>
          <w:u w:val="none"/>
        </w:rPr>
        <w:t>CONCLUSION</w:t>
      </w:r>
    </w:p>
    <w:p>
      <w:pPr>
        <w:pStyle w:val="5"/>
        <w:spacing w:before="10"/>
        <w:rPr>
          <w:sz w:val="31"/>
        </w:rPr>
      </w:pPr>
    </w:p>
    <w:p>
      <w:pPr>
        <w:pStyle w:val="8"/>
        <w:numPr>
          <w:ilvl w:val="0"/>
          <w:numId w:val="1"/>
        </w:numPr>
        <w:tabs>
          <w:tab w:val="left" w:pos="1200"/>
        </w:tabs>
        <w:spacing w:before="0" w:after="0" w:line="240" w:lineRule="auto"/>
        <w:ind w:left="1200" w:right="0" w:hanging="480"/>
        <w:jc w:val="left"/>
        <w:rPr>
          <w:sz w:val="32"/>
          <w:u w:val="none"/>
        </w:rPr>
      </w:pPr>
      <w:r>
        <w:rPr>
          <w:sz w:val="32"/>
          <w:u w:val="none"/>
        </w:rPr>
        <w:t>SUMMARY</w:t>
      </w:r>
    </w:p>
    <w:p>
      <w:pPr>
        <w:pStyle w:val="5"/>
        <w:spacing w:before="1"/>
      </w:pPr>
    </w:p>
    <w:p>
      <w:pPr>
        <w:pStyle w:val="8"/>
        <w:numPr>
          <w:ilvl w:val="0"/>
          <w:numId w:val="1"/>
        </w:numPr>
        <w:tabs>
          <w:tab w:val="left" w:pos="1200"/>
        </w:tabs>
        <w:spacing w:before="0" w:after="0" w:line="240" w:lineRule="auto"/>
        <w:ind w:left="1200" w:right="0" w:hanging="480"/>
        <w:jc w:val="left"/>
        <w:rPr>
          <w:sz w:val="32"/>
          <w:u w:val="none"/>
        </w:rPr>
      </w:pPr>
      <w:r>
        <w:rPr>
          <w:sz w:val="32"/>
          <w:u w:val="none"/>
        </w:rPr>
        <w:t>REFERENCES</w:t>
      </w:r>
    </w:p>
    <w:p>
      <w:pPr>
        <w:spacing w:after="0" w:line="240" w:lineRule="auto"/>
        <w:jc w:val="left"/>
        <w:rPr>
          <w:sz w:val="32"/>
        </w:rPr>
        <w:sectPr>
          <w:pgSz w:w="11910" w:h="16840"/>
          <w:pgMar w:top="1600" w:right="0" w:bottom="280" w:left="0" w:header="720" w:footer="720" w:gutter="0"/>
          <w:cols w:space="720" w:num="1"/>
        </w:sectPr>
      </w:pPr>
    </w:p>
    <w:p>
      <w:pPr>
        <w:pStyle w:val="2"/>
        <w:spacing w:before="61"/>
      </w:pPr>
      <w:r>
        <w:pict>
          <v:shape id="_x0000_s1030" o:spid="_x0000_s1030" style="position:absolute;left:0pt;margin-left:31.5pt;margin-top:34.5pt;height:773pt;width:532.45pt;mso-position-horizontal-relative:page;mso-position-vertical-relative:page;z-index:-251655168;mso-width-relative:page;mso-height-relative:page;" filled="f" stroked="t" coordorigin="630,690" coordsize="10649,15460" path="m630,695l11279,695m630,16145l11279,16145m635,690l635,16150m11274,700l11274,16150e">
            <v:path arrowok="t"/>
            <v:fill on="f" focussize="0,0"/>
            <v:stroke weight="0.48pt" color="#000000"/>
            <v:imagedata o:title=""/>
            <o:lock v:ext="edit"/>
          </v:shape>
        </w:pict>
      </w:r>
      <w:r>
        <w:t>INTRODUCTION</w:t>
      </w:r>
    </w:p>
    <w:p>
      <w:pPr>
        <w:pStyle w:val="5"/>
        <w:spacing w:before="194" w:line="360" w:lineRule="auto"/>
        <w:ind w:left="720" w:right="835"/>
      </w:pPr>
      <w:r>
        <w:t>A Big mart is a shopping mall which sells variety of all household, eatables,</w:t>
      </w:r>
      <w:r>
        <w:rPr>
          <w:spacing w:val="1"/>
        </w:rPr>
        <w:t xml:space="preserve"> </w:t>
      </w:r>
      <w:r>
        <w:t>electronic devices, Garments, Groceries at a large scale. But the sales of a</w:t>
      </w:r>
      <w:r>
        <w:rPr>
          <w:spacing w:val="1"/>
        </w:rPr>
        <w:t xml:space="preserve"> </w:t>
      </w:r>
      <w:r>
        <w:t>product may vary season to season. For instance, Large scale of Air conditioners</w:t>
      </w:r>
      <w:r>
        <w:rPr>
          <w:spacing w:val="-77"/>
        </w:rPr>
        <w:t xml:space="preserve"> </w:t>
      </w:r>
      <w:r>
        <w:t>will be bought by the customers during summer and less in winter. When the</w:t>
      </w:r>
      <w:r>
        <w:rPr>
          <w:spacing w:val="1"/>
        </w:rPr>
        <w:t xml:space="preserve"> </w:t>
      </w:r>
      <w:r>
        <w:t>sales of products vary, the employees of big mart may not know what the sales</w:t>
      </w:r>
      <w:r>
        <w:rPr>
          <w:spacing w:val="1"/>
        </w:rPr>
        <w:t xml:space="preserve"> </w:t>
      </w:r>
      <w:r>
        <w:t>forecast is and how much production is needed in the stock. In this case, sales</w:t>
      </w:r>
      <w:r>
        <w:rPr>
          <w:spacing w:val="1"/>
        </w:rPr>
        <w:t xml:space="preserve"> </w:t>
      </w:r>
      <w:r>
        <w:t>forecasting plays an important role to predict the sales of each and every product</w:t>
      </w:r>
      <w:r>
        <w:rPr>
          <w:spacing w:val="-77"/>
        </w:rPr>
        <w:t xml:space="preserve"> </w:t>
      </w:r>
      <w:r>
        <w:t>by the help of cumulative sales report. To predict future sales, an algorithm is</w:t>
      </w:r>
      <w:r>
        <w:rPr>
          <w:spacing w:val="1"/>
        </w:rPr>
        <w:t xml:space="preserve"> </w:t>
      </w:r>
      <w:r>
        <w:t>required to predict the sales and in order to get accurate results. Decision trees</w:t>
      </w:r>
      <w:r>
        <w:rPr>
          <w:spacing w:val="1"/>
        </w:rPr>
        <w:t xml:space="preserve"> </w:t>
      </w:r>
      <w:r>
        <w:t>are basically predictive machine learning models. Decision trees models helps to</w:t>
      </w:r>
      <w:r>
        <w:rPr>
          <w:spacing w:val="-78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a class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case after training</w:t>
      </w:r>
      <w:r>
        <w:rPr>
          <w:spacing w:val="-1"/>
        </w:rPr>
        <w:t xml:space="preserve"> </w:t>
      </w:r>
      <w:r>
        <w:t>pruning and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over.</w:t>
      </w:r>
    </w:p>
    <w:p>
      <w:pPr>
        <w:pStyle w:val="5"/>
        <w:spacing w:before="8"/>
        <w:rPr>
          <w:sz w:val="49"/>
        </w:rPr>
      </w:pPr>
    </w:p>
    <w:p>
      <w:pPr>
        <w:pStyle w:val="2"/>
      </w:pPr>
      <w:r>
        <w:t>ABSTRACT</w:t>
      </w:r>
    </w:p>
    <w:p>
      <w:pPr>
        <w:pStyle w:val="5"/>
        <w:spacing w:before="196" w:line="360" w:lineRule="auto"/>
        <w:ind w:left="720" w:right="730"/>
      </w:pPr>
      <w:r>
        <w:t>Big mart sales prediction is about predicting future sales using the cumulative</w:t>
      </w:r>
      <w:r>
        <w:rPr>
          <w:spacing w:val="1"/>
        </w:rPr>
        <w:t xml:space="preserve"> </w:t>
      </w:r>
      <w:r>
        <w:t>sales reports. The datasets from kaggle repository where the datasets about 1559</w:t>
      </w:r>
      <w:r>
        <w:rPr>
          <w:spacing w:val="1"/>
        </w:rPr>
        <w:t xml:space="preserve"> </w:t>
      </w:r>
      <w:r>
        <w:t>products and 10 outlets/stores were taken. We are using Pandas for handling data</w:t>
      </w:r>
      <w:r>
        <w:rPr>
          <w:spacing w:val="-77"/>
        </w:rPr>
        <w:t xml:space="preserve"> </w:t>
      </w:r>
      <w:r>
        <w:t>and numpy for handling numerical operations in arrays. The algorithm which is</w:t>
      </w:r>
      <w:r>
        <w:rPr>
          <w:spacing w:val="1"/>
        </w:rPr>
        <w:t xml:space="preserve"> </w:t>
      </w:r>
      <w:r>
        <w:t>going to be used is Machine Learning Algorithms such as decsion tree</w:t>
      </w:r>
      <w:r>
        <w:rPr>
          <w:spacing w:val="1"/>
        </w:rPr>
        <w:t xml:space="preserve"> </w:t>
      </w:r>
      <w:r>
        <w:t>regression,linear regression,random forest tree regressor and Extra tree regressor.</w:t>
      </w:r>
      <w:r>
        <w:rPr>
          <w:spacing w:val="-77"/>
        </w:rPr>
        <w:t xml:space="preserve"> </w:t>
      </w:r>
      <w:r>
        <w:t>Regression is used to predict a range of numerical values, given a particular</w:t>
      </w:r>
      <w:r>
        <w:rPr>
          <w:spacing w:val="1"/>
        </w:rPr>
        <w:t xml:space="preserve"> </w:t>
      </w:r>
      <w:r>
        <w:t>dataset. Decision tree is linearized into decision rules where the outcome is the</w:t>
      </w:r>
      <w:r>
        <w:rPr>
          <w:spacing w:val="1"/>
        </w:rPr>
        <w:t xml:space="preserve"> </w:t>
      </w:r>
      <w:r>
        <w:t>contents of the leaf node and the conditions along the path form the</w:t>
      </w:r>
      <w:r>
        <w:rPr>
          <w:spacing w:val="1"/>
        </w:rPr>
        <w:t xml:space="preserve"> </w:t>
      </w:r>
      <w:r>
        <w:t>conjunction</w:t>
      </w:r>
      <w:r>
        <w:rPr>
          <w:spacing w:val="1"/>
        </w:rPr>
        <w:t xml:space="preserve"> </w:t>
      </w:r>
      <w:r>
        <w:t>in the if clause. The aim is to build a predictive model and find the sales of each</w:t>
      </w:r>
      <w:r>
        <w:rPr>
          <w:spacing w:val="1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a particular</w:t>
      </w:r>
      <w:r>
        <w:rPr>
          <w:spacing w:val="5"/>
        </w:rPr>
        <w:t xml:space="preserve"> </w:t>
      </w:r>
      <w:r>
        <w:t>store.</w:t>
      </w:r>
      <w:r>
        <w:rPr>
          <w:spacing w:val="-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model,</w:t>
      </w:r>
      <w:r>
        <w:rPr>
          <w:spacing w:val="2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marts</w:t>
      </w:r>
      <w:r>
        <w:rPr>
          <w:spacing w:val="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try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properties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products and</w:t>
      </w:r>
      <w:r>
        <w:rPr>
          <w:spacing w:val="-1"/>
        </w:rPr>
        <w:t xml:space="preserve"> </w:t>
      </w:r>
      <w:r>
        <w:t>stores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play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role in</w:t>
      </w:r>
      <w:r>
        <w:rPr>
          <w:spacing w:val="-2"/>
        </w:rPr>
        <w:t xml:space="preserve"> </w:t>
      </w:r>
      <w:r>
        <w:t>increasing</w:t>
      </w:r>
      <w:r>
        <w:rPr>
          <w:spacing w:val="-1"/>
        </w:rPr>
        <w:t xml:space="preserve"> </w:t>
      </w:r>
      <w:r>
        <w:t>sales,</w:t>
      </w:r>
      <w:r>
        <w:rPr>
          <w:spacing w:val="-77"/>
        </w:rPr>
        <w:t xml:space="preserve"> </w:t>
      </w:r>
      <w:r>
        <w:t>where to improve the</w:t>
      </w:r>
      <w:r>
        <w:rPr>
          <w:spacing w:val="-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stop the</w:t>
      </w:r>
      <w:r>
        <w:rPr>
          <w:spacing w:val="-2"/>
        </w:rPr>
        <w:t xml:space="preserve"> </w:t>
      </w:r>
      <w:r>
        <w:t>selling 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>
      <w:pPr>
        <w:spacing w:after="0" w:line="360" w:lineRule="auto"/>
        <w:sectPr>
          <w:pgSz w:w="11910" w:h="16840"/>
          <w:pgMar w:top="1220" w:right="0" w:bottom="280" w:left="0" w:header="720" w:footer="720" w:gutter="0"/>
          <w:cols w:space="720" w:num="1"/>
        </w:sectPr>
      </w:pPr>
    </w:p>
    <w:p>
      <w:pPr>
        <w:pStyle w:val="5"/>
        <w:spacing w:before="61" w:line="360" w:lineRule="auto"/>
        <w:ind w:left="3040" w:right="897" w:hanging="2321"/>
      </w:pPr>
      <w:r>
        <w:pict>
          <v:shape id="_x0000_s1031" o:spid="_x0000_s1031" style="position:absolute;left:0pt;margin-left:31.5pt;margin-top:34.5pt;height:773pt;width:532.45pt;mso-position-horizontal-relative:page;mso-position-vertical-relative:page;z-index:-251655168;mso-width-relative:page;mso-height-relative:page;" filled="f" stroked="t" coordorigin="630,690" coordsize="10649,15460" path="m630,695l11279,695m630,16145l11279,16145m635,690l635,16150m11274,700l11274,16150e">
            <v:path arrowok="t"/>
            <v:fill on="f" focussize="0,0"/>
            <v:stroke weight="0.48pt" color="#000000"/>
            <v:imagedata o:title=""/>
            <o:lock v:ext="edit"/>
          </v:shape>
        </w:pict>
      </w:r>
      <w:r>
        <w:rPr>
          <w:b/>
        </w:rPr>
        <w:t xml:space="preserve">Keywords </w:t>
      </w:r>
      <w:r>
        <w:t>– Sales forecast, Decision tree Regression, Pandas, Numpy, datasets,</w:t>
      </w:r>
      <w:r>
        <w:rPr>
          <w:spacing w:val="-78"/>
        </w:rPr>
        <w:t xml:space="preserve"> </w:t>
      </w:r>
      <w:r>
        <w:t>Cumulative sales.</w:t>
      </w:r>
    </w:p>
    <w:p>
      <w:pPr>
        <w:pStyle w:val="5"/>
        <w:spacing w:before="2"/>
        <w:rPr>
          <w:sz w:val="48"/>
        </w:rPr>
      </w:pPr>
    </w:p>
    <w:p>
      <w:pPr>
        <w:spacing w:before="0"/>
        <w:ind w:left="720" w:right="0" w:firstLine="0"/>
        <w:jc w:val="left"/>
        <w:rPr>
          <w:b/>
          <w:sz w:val="31"/>
        </w:rPr>
      </w:pPr>
      <w:r>
        <w:rPr>
          <w:b/>
          <w:sz w:val="31"/>
        </w:rPr>
        <w:t>BACKGROUND</w:t>
      </w:r>
    </w:p>
    <w:p>
      <w:pPr>
        <w:spacing w:before="189" w:line="360" w:lineRule="auto"/>
        <w:ind w:left="720" w:right="736" w:firstLine="0"/>
        <w:jc w:val="left"/>
        <w:rPr>
          <w:sz w:val="31"/>
        </w:rPr>
      </w:pPr>
      <w:r>
        <w:rPr>
          <w:sz w:val="31"/>
        </w:rPr>
        <w:t>We are using pandas for handing data and numpy for handling numerical operations</w:t>
      </w:r>
      <w:r>
        <w:rPr>
          <w:spacing w:val="-76"/>
          <w:sz w:val="31"/>
        </w:rPr>
        <w:t xml:space="preserve"> </w:t>
      </w:r>
      <w:r>
        <w:rPr>
          <w:sz w:val="31"/>
        </w:rPr>
        <w:t>in</w:t>
      </w:r>
      <w:r>
        <w:rPr>
          <w:spacing w:val="-4"/>
          <w:sz w:val="31"/>
        </w:rPr>
        <w:t xml:space="preserve"> </w:t>
      </w:r>
      <w:r>
        <w:rPr>
          <w:sz w:val="31"/>
        </w:rPr>
        <w:t>arrays</w:t>
      </w:r>
    </w:p>
    <w:p>
      <w:pPr>
        <w:spacing w:before="10"/>
        <w:ind w:left="720" w:right="0" w:firstLine="0"/>
        <w:jc w:val="left"/>
        <w:rPr>
          <w:b/>
          <w:sz w:val="31"/>
        </w:rPr>
      </w:pPr>
      <w:r>
        <w:rPr>
          <w:b/>
          <w:sz w:val="31"/>
        </w:rPr>
        <w:t>PANDAS</w:t>
      </w:r>
    </w:p>
    <w:p>
      <w:pPr>
        <w:spacing w:before="189" w:line="360" w:lineRule="auto"/>
        <w:ind w:left="720" w:right="835" w:firstLine="0"/>
        <w:jc w:val="left"/>
        <w:rPr>
          <w:sz w:val="31"/>
        </w:rPr>
      </w:pPr>
      <w:r>
        <w:rPr>
          <w:sz w:val="31"/>
        </w:rPr>
        <w:t>Python has long been great for data munging and preparation, but less so for data</w:t>
      </w:r>
      <w:r>
        <w:rPr>
          <w:spacing w:val="1"/>
          <w:sz w:val="31"/>
        </w:rPr>
        <w:t xml:space="preserve"> </w:t>
      </w:r>
      <w:r>
        <w:rPr>
          <w:sz w:val="31"/>
        </w:rPr>
        <w:t>analysis and modeling. pandas helps fill this gap, enabling you to carry out your</w:t>
      </w:r>
      <w:r>
        <w:rPr>
          <w:spacing w:val="1"/>
          <w:sz w:val="31"/>
        </w:rPr>
        <w:t xml:space="preserve"> </w:t>
      </w:r>
      <w:r>
        <w:rPr>
          <w:sz w:val="31"/>
        </w:rPr>
        <w:t>entire</w:t>
      </w:r>
      <w:r>
        <w:rPr>
          <w:spacing w:val="-4"/>
          <w:sz w:val="31"/>
        </w:rPr>
        <w:t xml:space="preserve"> </w:t>
      </w:r>
      <w:r>
        <w:rPr>
          <w:sz w:val="31"/>
        </w:rPr>
        <w:t>data</w:t>
      </w:r>
      <w:r>
        <w:rPr>
          <w:spacing w:val="-3"/>
          <w:sz w:val="31"/>
        </w:rPr>
        <w:t xml:space="preserve"> </w:t>
      </w:r>
      <w:r>
        <w:rPr>
          <w:sz w:val="31"/>
        </w:rPr>
        <w:t>analysis</w:t>
      </w:r>
      <w:r>
        <w:rPr>
          <w:spacing w:val="1"/>
          <w:sz w:val="31"/>
        </w:rPr>
        <w:t xml:space="preserve"> </w:t>
      </w:r>
      <w:r>
        <w:rPr>
          <w:sz w:val="31"/>
        </w:rPr>
        <w:t>workflow</w:t>
      </w:r>
      <w:r>
        <w:rPr>
          <w:spacing w:val="-1"/>
          <w:sz w:val="31"/>
        </w:rPr>
        <w:t xml:space="preserve"> </w:t>
      </w:r>
      <w:r>
        <w:rPr>
          <w:sz w:val="31"/>
        </w:rPr>
        <w:t>in</w:t>
      </w:r>
      <w:r>
        <w:rPr>
          <w:spacing w:val="-4"/>
          <w:sz w:val="31"/>
        </w:rPr>
        <w:t xml:space="preserve"> </w:t>
      </w:r>
      <w:r>
        <w:rPr>
          <w:sz w:val="31"/>
        </w:rPr>
        <w:t>Python</w:t>
      </w:r>
      <w:r>
        <w:rPr>
          <w:spacing w:val="-4"/>
          <w:sz w:val="31"/>
        </w:rPr>
        <w:t xml:space="preserve"> </w:t>
      </w:r>
      <w:r>
        <w:rPr>
          <w:sz w:val="31"/>
        </w:rPr>
        <w:t>without having</w:t>
      </w:r>
      <w:r>
        <w:rPr>
          <w:spacing w:val="-4"/>
          <w:sz w:val="31"/>
        </w:rPr>
        <w:t xml:space="preserve"> </w:t>
      </w:r>
      <w:r>
        <w:rPr>
          <w:sz w:val="31"/>
        </w:rPr>
        <w:t>to</w:t>
      </w:r>
      <w:r>
        <w:rPr>
          <w:spacing w:val="-2"/>
          <w:sz w:val="31"/>
        </w:rPr>
        <w:t xml:space="preserve"> </w:t>
      </w:r>
      <w:r>
        <w:rPr>
          <w:sz w:val="31"/>
        </w:rPr>
        <w:t>switch</w:t>
      </w:r>
      <w:r>
        <w:rPr>
          <w:spacing w:val="1"/>
          <w:sz w:val="31"/>
        </w:rPr>
        <w:t xml:space="preserve"> </w:t>
      </w:r>
      <w:r>
        <w:rPr>
          <w:sz w:val="31"/>
        </w:rPr>
        <w:t>to</w:t>
      </w:r>
      <w:r>
        <w:rPr>
          <w:spacing w:val="-5"/>
          <w:sz w:val="31"/>
        </w:rPr>
        <w:t xml:space="preserve"> </w:t>
      </w:r>
      <w:r>
        <w:rPr>
          <w:sz w:val="31"/>
        </w:rPr>
        <w:t>a</w:t>
      </w:r>
      <w:r>
        <w:rPr>
          <w:spacing w:val="-1"/>
          <w:sz w:val="31"/>
        </w:rPr>
        <w:t xml:space="preserve"> </w:t>
      </w:r>
      <w:r>
        <w:rPr>
          <w:sz w:val="31"/>
        </w:rPr>
        <w:t>more</w:t>
      </w:r>
      <w:r>
        <w:rPr>
          <w:spacing w:val="1"/>
          <w:sz w:val="31"/>
        </w:rPr>
        <w:t xml:space="preserve"> </w:t>
      </w:r>
      <w:r>
        <w:rPr>
          <w:sz w:val="31"/>
        </w:rPr>
        <w:t>domain</w:t>
      </w:r>
      <w:r>
        <w:rPr>
          <w:spacing w:val="-74"/>
          <w:sz w:val="31"/>
        </w:rPr>
        <w:t xml:space="preserve"> </w:t>
      </w:r>
      <w:r>
        <w:rPr>
          <w:sz w:val="31"/>
        </w:rPr>
        <w:t>specific</w:t>
      </w:r>
      <w:r>
        <w:rPr>
          <w:spacing w:val="-1"/>
          <w:sz w:val="31"/>
        </w:rPr>
        <w:t xml:space="preserve"> </w:t>
      </w:r>
      <w:r>
        <w:rPr>
          <w:sz w:val="31"/>
        </w:rPr>
        <w:t>language</w:t>
      </w:r>
      <w:r>
        <w:rPr>
          <w:spacing w:val="-2"/>
          <w:sz w:val="31"/>
        </w:rPr>
        <w:t xml:space="preserve"> </w:t>
      </w:r>
      <w:r>
        <w:rPr>
          <w:sz w:val="31"/>
        </w:rPr>
        <w:t>like</w:t>
      </w:r>
      <w:r>
        <w:rPr>
          <w:spacing w:val="-2"/>
          <w:sz w:val="31"/>
        </w:rPr>
        <w:t xml:space="preserve"> </w:t>
      </w:r>
      <w:r>
        <w:rPr>
          <w:sz w:val="31"/>
        </w:rPr>
        <w:t>R.</w:t>
      </w:r>
    </w:p>
    <w:p>
      <w:pPr>
        <w:spacing w:before="9" w:line="360" w:lineRule="auto"/>
        <w:ind w:left="720" w:right="719" w:firstLine="0"/>
        <w:jc w:val="left"/>
        <w:rPr>
          <w:sz w:val="31"/>
        </w:rPr>
      </w:pPr>
      <w:r>
        <w:rPr>
          <w:sz w:val="31"/>
        </w:rPr>
        <w:t>Combined with the excellent IPython toolkit and other libraries, the environment for</w:t>
      </w:r>
      <w:r>
        <w:rPr>
          <w:spacing w:val="-76"/>
          <w:sz w:val="31"/>
        </w:rPr>
        <w:t xml:space="preserve"> </w:t>
      </w:r>
      <w:r>
        <w:rPr>
          <w:sz w:val="31"/>
        </w:rPr>
        <w:t>doing data analysis in Python excels in performance, productivity, and the ability to</w:t>
      </w:r>
      <w:r>
        <w:rPr>
          <w:spacing w:val="1"/>
          <w:sz w:val="31"/>
        </w:rPr>
        <w:t xml:space="preserve"> </w:t>
      </w:r>
      <w:r>
        <w:rPr>
          <w:sz w:val="31"/>
        </w:rPr>
        <w:t>collaborate.</w:t>
      </w:r>
      <w:r>
        <w:rPr>
          <w:spacing w:val="2"/>
          <w:sz w:val="31"/>
        </w:rPr>
        <w:t xml:space="preserve"> </w:t>
      </w:r>
      <w:r>
        <w:rPr>
          <w:sz w:val="31"/>
        </w:rPr>
        <w:t>pandas</w:t>
      </w:r>
      <w:r>
        <w:rPr>
          <w:spacing w:val="5"/>
          <w:sz w:val="31"/>
        </w:rPr>
        <w:t xml:space="preserve"> </w:t>
      </w:r>
      <w:r>
        <w:rPr>
          <w:sz w:val="31"/>
        </w:rPr>
        <w:t>does</w:t>
      </w:r>
      <w:r>
        <w:rPr>
          <w:spacing w:val="2"/>
          <w:sz w:val="31"/>
        </w:rPr>
        <w:t xml:space="preserve"> </w:t>
      </w:r>
      <w:r>
        <w:rPr>
          <w:sz w:val="31"/>
        </w:rPr>
        <w:t>not</w:t>
      </w:r>
      <w:r>
        <w:rPr>
          <w:spacing w:val="2"/>
          <w:sz w:val="31"/>
        </w:rPr>
        <w:t xml:space="preserve"> </w:t>
      </w:r>
      <w:r>
        <w:rPr>
          <w:sz w:val="31"/>
        </w:rPr>
        <w:t>implement</w:t>
      </w:r>
      <w:r>
        <w:rPr>
          <w:spacing w:val="6"/>
          <w:sz w:val="31"/>
        </w:rPr>
        <w:t xml:space="preserve"> </w:t>
      </w:r>
      <w:r>
        <w:rPr>
          <w:sz w:val="31"/>
        </w:rPr>
        <w:t>significant</w:t>
      </w:r>
      <w:r>
        <w:rPr>
          <w:spacing w:val="5"/>
          <w:sz w:val="31"/>
        </w:rPr>
        <w:t xml:space="preserve"> </w:t>
      </w:r>
      <w:r>
        <w:rPr>
          <w:sz w:val="31"/>
        </w:rPr>
        <w:t>modeling</w:t>
      </w:r>
      <w:r>
        <w:rPr>
          <w:spacing w:val="4"/>
          <w:sz w:val="31"/>
        </w:rPr>
        <w:t xml:space="preserve"> </w:t>
      </w:r>
      <w:r>
        <w:rPr>
          <w:sz w:val="31"/>
        </w:rPr>
        <w:t>functionality</w:t>
      </w:r>
      <w:r>
        <w:rPr>
          <w:spacing w:val="2"/>
          <w:sz w:val="31"/>
        </w:rPr>
        <w:t xml:space="preserve"> </w:t>
      </w:r>
      <w:r>
        <w:rPr>
          <w:sz w:val="31"/>
        </w:rPr>
        <w:t>outside</w:t>
      </w:r>
      <w:r>
        <w:rPr>
          <w:spacing w:val="1"/>
          <w:sz w:val="31"/>
        </w:rPr>
        <w:t xml:space="preserve"> </w:t>
      </w:r>
      <w:r>
        <w:rPr>
          <w:sz w:val="31"/>
        </w:rPr>
        <w:t>of linear and panel regression; for this, look to stats models and scikit learn. More</w:t>
      </w:r>
      <w:r>
        <w:rPr>
          <w:spacing w:val="1"/>
          <w:sz w:val="31"/>
        </w:rPr>
        <w:t xml:space="preserve"> </w:t>
      </w:r>
      <w:r>
        <w:rPr>
          <w:sz w:val="31"/>
        </w:rPr>
        <w:t>work is still needed to make Python a first class statistical modeling environment,</w:t>
      </w:r>
      <w:r>
        <w:rPr>
          <w:spacing w:val="1"/>
          <w:sz w:val="31"/>
        </w:rPr>
        <w:t xml:space="preserve"> </w:t>
      </w:r>
      <w:r>
        <w:rPr>
          <w:sz w:val="31"/>
        </w:rPr>
        <w:t>but</w:t>
      </w:r>
      <w:r>
        <w:rPr>
          <w:spacing w:val="-4"/>
          <w:sz w:val="31"/>
        </w:rPr>
        <w:t xml:space="preserve"> </w:t>
      </w:r>
      <w:r>
        <w:rPr>
          <w:sz w:val="31"/>
        </w:rPr>
        <w:t>we are well</w:t>
      </w:r>
      <w:r>
        <w:rPr>
          <w:spacing w:val="2"/>
          <w:sz w:val="31"/>
        </w:rPr>
        <w:t xml:space="preserve"> </w:t>
      </w:r>
      <w:r>
        <w:rPr>
          <w:sz w:val="31"/>
        </w:rPr>
        <w:t>on</w:t>
      </w:r>
      <w:r>
        <w:rPr>
          <w:spacing w:val="-3"/>
          <w:sz w:val="31"/>
        </w:rPr>
        <w:t xml:space="preserve"> </w:t>
      </w:r>
      <w:r>
        <w:rPr>
          <w:sz w:val="31"/>
        </w:rPr>
        <w:t>our</w:t>
      </w:r>
      <w:r>
        <w:rPr>
          <w:spacing w:val="-4"/>
          <w:sz w:val="31"/>
        </w:rPr>
        <w:t xml:space="preserve"> </w:t>
      </w:r>
      <w:r>
        <w:rPr>
          <w:sz w:val="31"/>
        </w:rPr>
        <w:t>way</w:t>
      </w:r>
      <w:r>
        <w:rPr>
          <w:spacing w:val="2"/>
          <w:sz w:val="31"/>
        </w:rPr>
        <w:t xml:space="preserve"> </w:t>
      </w:r>
      <w:r>
        <w:rPr>
          <w:sz w:val="31"/>
        </w:rPr>
        <w:t>toward that</w:t>
      </w:r>
      <w:r>
        <w:rPr>
          <w:spacing w:val="-1"/>
          <w:sz w:val="31"/>
        </w:rPr>
        <w:t xml:space="preserve"> </w:t>
      </w:r>
      <w:r>
        <w:rPr>
          <w:sz w:val="31"/>
        </w:rPr>
        <w:t>goal.</w:t>
      </w:r>
    </w:p>
    <w:p>
      <w:pPr>
        <w:spacing w:before="10"/>
        <w:ind w:left="720" w:right="0" w:firstLine="0"/>
        <w:jc w:val="left"/>
        <w:rPr>
          <w:b/>
          <w:sz w:val="31"/>
        </w:rPr>
      </w:pPr>
      <w:r>
        <w:rPr>
          <w:b/>
          <w:sz w:val="31"/>
        </w:rPr>
        <w:t>NUMPY</w:t>
      </w:r>
    </w:p>
    <w:p>
      <w:pPr>
        <w:spacing w:before="188" w:line="362" w:lineRule="auto"/>
        <w:ind w:left="720" w:right="1777" w:firstLine="0"/>
        <w:jc w:val="left"/>
        <w:rPr>
          <w:sz w:val="31"/>
        </w:rPr>
      </w:pPr>
      <w:r>
        <w:rPr>
          <w:sz w:val="31"/>
        </w:rPr>
        <w:t>NumPy is the fundamental package for scientific computing with Python. It</w:t>
      </w:r>
      <w:r>
        <w:rPr>
          <w:spacing w:val="-75"/>
          <w:sz w:val="31"/>
        </w:rPr>
        <w:t xml:space="preserve"> </w:t>
      </w:r>
      <w:r>
        <w:rPr>
          <w:sz w:val="31"/>
        </w:rPr>
        <w:t>contains among other things a powerful N-dimensional array object</w:t>
      </w:r>
      <w:r>
        <w:rPr>
          <w:spacing w:val="1"/>
          <w:sz w:val="31"/>
        </w:rPr>
        <w:t xml:space="preserve"> </w:t>
      </w:r>
      <w:r>
        <w:rPr>
          <w:sz w:val="31"/>
        </w:rPr>
        <w:t>Sophisticated</w:t>
      </w:r>
      <w:r>
        <w:rPr>
          <w:spacing w:val="-1"/>
          <w:sz w:val="31"/>
        </w:rPr>
        <w:t xml:space="preserve"> </w:t>
      </w:r>
      <w:r>
        <w:rPr>
          <w:sz w:val="31"/>
        </w:rPr>
        <w:t>(broadcasting)</w:t>
      </w:r>
      <w:r>
        <w:rPr>
          <w:spacing w:val="-1"/>
          <w:sz w:val="31"/>
        </w:rPr>
        <w:t xml:space="preserve"> </w:t>
      </w:r>
      <w:r>
        <w:rPr>
          <w:sz w:val="31"/>
        </w:rPr>
        <w:t>functions</w:t>
      </w:r>
    </w:p>
    <w:p>
      <w:pPr>
        <w:spacing w:before="10"/>
        <w:ind w:left="720" w:right="0" w:firstLine="0"/>
        <w:jc w:val="left"/>
        <w:rPr>
          <w:sz w:val="31"/>
        </w:rPr>
      </w:pPr>
      <w:r>
        <w:rPr>
          <w:sz w:val="31"/>
        </w:rPr>
        <w:t>Tools</w:t>
      </w:r>
      <w:r>
        <w:rPr>
          <w:spacing w:val="-3"/>
          <w:sz w:val="31"/>
        </w:rPr>
        <w:t xml:space="preserve"> </w:t>
      </w:r>
      <w:r>
        <w:rPr>
          <w:sz w:val="31"/>
        </w:rPr>
        <w:t>for</w:t>
      </w:r>
      <w:r>
        <w:rPr>
          <w:spacing w:val="-2"/>
          <w:sz w:val="31"/>
        </w:rPr>
        <w:t xml:space="preserve"> </w:t>
      </w:r>
      <w:r>
        <w:rPr>
          <w:sz w:val="31"/>
        </w:rPr>
        <w:t>integrating</w:t>
      </w:r>
      <w:r>
        <w:rPr>
          <w:spacing w:val="-1"/>
          <w:sz w:val="31"/>
        </w:rPr>
        <w:t xml:space="preserve"> </w:t>
      </w:r>
      <w:r>
        <w:rPr>
          <w:sz w:val="31"/>
        </w:rPr>
        <w:t>C/C++</w:t>
      </w:r>
      <w:r>
        <w:rPr>
          <w:spacing w:val="-2"/>
          <w:sz w:val="31"/>
        </w:rPr>
        <w:t xml:space="preserve"> </w:t>
      </w:r>
      <w:r>
        <w:rPr>
          <w:sz w:val="31"/>
        </w:rPr>
        <w:t>and</w:t>
      </w:r>
      <w:r>
        <w:rPr>
          <w:spacing w:val="-1"/>
          <w:sz w:val="31"/>
        </w:rPr>
        <w:t xml:space="preserve"> </w:t>
      </w:r>
      <w:r>
        <w:rPr>
          <w:sz w:val="31"/>
        </w:rPr>
        <w:t>Fortran</w:t>
      </w:r>
      <w:r>
        <w:rPr>
          <w:spacing w:val="-1"/>
          <w:sz w:val="31"/>
        </w:rPr>
        <w:t xml:space="preserve"> </w:t>
      </w:r>
      <w:r>
        <w:rPr>
          <w:sz w:val="31"/>
        </w:rPr>
        <w:t>code</w:t>
      </w:r>
    </w:p>
    <w:p>
      <w:pPr>
        <w:spacing w:before="186" w:line="362" w:lineRule="auto"/>
        <w:ind w:left="720" w:right="1018" w:firstLine="0"/>
        <w:jc w:val="left"/>
        <w:rPr>
          <w:sz w:val="31"/>
        </w:rPr>
      </w:pPr>
      <w:r>
        <w:rPr>
          <w:sz w:val="31"/>
        </w:rPr>
        <w:t>Useful linear algebra, Fourier transform, and random number capabilities .</w:t>
      </w:r>
      <w:r>
        <w:rPr>
          <w:spacing w:val="1"/>
          <w:sz w:val="31"/>
        </w:rPr>
        <w:t xml:space="preserve"> </w:t>
      </w:r>
      <w:r>
        <w:rPr>
          <w:sz w:val="31"/>
        </w:rPr>
        <w:t>Besides its obvious scientific uses, NumPy can also be used as an efficient</w:t>
      </w:r>
      <w:r>
        <w:rPr>
          <w:spacing w:val="1"/>
          <w:sz w:val="31"/>
        </w:rPr>
        <w:t xml:space="preserve"> </w:t>
      </w:r>
      <w:r>
        <w:rPr>
          <w:sz w:val="31"/>
        </w:rPr>
        <w:t>multidimensional</w:t>
      </w:r>
      <w:r>
        <w:rPr>
          <w:spacing w:val="-3"/>
          <w:sz w:val="31"/>
        </w:rPr>
        <w:t xml:space="preserve"> </w:t>
      </w:r>
      <w:r>
        <w:rPr>
          <w:sz w:val="31"/>
        </w:rPr>
        <w:t>container</w:t>
      </w:r>
      <w:r>
        <w:rPr>
          <w:spacing w:val="-2"/>
          <w:sz w:val="31"/>
        </w:rPr>
        <w:t xml:space="preserve"> </w:t>
      </w:r>
      <w:r>
        <w:rPr>
          <w:sz w:val="31"/>
        </w:rPr>
        <w:t>of</w:t>
      </w:r>
      <w:r>
        <w:rPr>
          <w:spacing w:val="-3"/>
          <w:sz w:val="31"/>
        </w:rPr>
        <w:t xml:space="preserve"> </w:t>
      </w:r>
      <w:r>
        <w:rPr>
          <w:sz w:val="31"/>
        </w:rPr>
        <w:t>generic</w:t>
      </w:r>
      <w:r>
        <w:rPr>
          <w:spacing w:val="-3"/>
          <w:sz w:val="31"/>
        </w:rPr>
        <w:t xml:space="preserve"> </w:t>
      </w:r>
      <w:r>
        <w:rPr>
          <w:sz w:val="31"/>
        </w:rPr>
        <w:t>data. Arbitrary</w:t>
      </w:r>
      <w:r>
        <w:rPr>
          <w:spacing w:val="-2"/>
          <w:sz w:val="31"/>
        </w:rPr>
        <w:t xml:space="preserve"> </w:t>
      </w:r>
      <w:r>
        <w:rPr>
          <w:sz w:val="31"/>
        </w:rPr>
        <w:t>data</w:t>
      </w:r>
      <w:r>
        <w:rPr>
          <w:spacing w:val="-3"/>
          <w:sz w:val="31"/>
        </w:rPr>
        <w:t xml:space="preserve"> </w:t>
      </w:r>
      <w:r>
        <w:rPr>
          <w:sz w:val="31"/>
        </w:rPr>
        <w:t>types can be</w:t>
      </w:r>
      <w:r>
        <w:rPr>
          <w:spacing w:val="-3"/>
          <w:sz w:val="31"/>
        </w:rPr>
        <w:t xml:space="preserve"> </w:t>
      </w:r>
      <w:r>
        <w:rPr>
          <w:sz w:val="31"/>
        </w:rPr>
        <w:t>defined.</w:t>
      </w:r>
      <w:r>
        <w:rPr>
          <w:spacing w:val="-75"/>
          <w:sz w:val="31"/>
        </w:rPr>
        <w:t xml:space="preserve"> </w:t>
      </w:r>
      <w:r>
        <w:rPr>
          <w:sz w:val="31"/>
        </w:rPr>
        <w:t>This allows NumPy to seamlessly and speedily integrate with a wide variety of</w:t>
      </w:r>
      <w:r>
        <w:rPr>
          <w:spacing w:val="1"/>
          <w:sz w:val="31"/>
        </w:rPr>
        <w:t xml:space="preserve"> </w:t>
      </w:r>
      <w:r>
        <w:rPr>
          <w:sz w:val="31"/>
        </w:rPr>
        <w:t>databases.</w:t>
      </w:r>
    </w:p>
    <w:p>
      <w:pPr>
        <w:spacing w:after="0" w:line="362" w:lineRule="auto"/>
        <w:jc w:val="left"/>
        <w:rPr>
          <w:sz w:val="31"/>
        </w:rPr>
        <w:sectPr>
          <w:pgSz w:w="11910" w:h="16840"/>
          <w:pgMar w:top="1220" w:right="0" w:bottom="280" w:left="0" w:header="720" w:footer="720" w:gutter="0"/>
          <w:cols w:space="720" w:num="1"/>
        </w:sectPr>
      </w:pPr>
    </w:p>
    <w:p>
      <w:pPr>
        <w:spacing w:before="64"/>
        <w:ind w:left="720" w:right="0" w:firstLine="0"/>
        <w:jc w:val="left"/>
        <w:rPr>
          <w:b/>
          <w:sz w:val="31"/>
        </w:rPr>
      </w:pPr>
      <w:r>
        <w:pict>
          <v:shape id="_x0000_s1032" o:spid="_x0000_s1032" style="position:absolute;left:0pt;margin-left:31.5pt;margin-top:34.5pt;height:773pt;width:532.45pt;mso-position-horizontal-relative:page;mso-position-vertical-relative:page;z-index:-251654144;mso-width-relative:page;mso-height-relative:page;" filled="f" stroked="t" coordorigin="630,690" coordsize="10649,15460" path="m630,695l11279,695m630,16145l11279,16145m635,690l635,16150m11274,700l11274,16150e">
            <v:path arrowok="t"/>
            <v:fill on="f" focussize="0,0"/>
            <v:stroke weight="0.48pt" color="#000000"/>
            <v:imagedata o:title=""/>
            <o:lock v:ext="edit"/>
          </v:shape>
        </w:pict>
      </w:r>
      <w:r>
        <w:rPr>
          <w:b/>
          <w:sz w:val="31"/>
        </w:rPr>
        <w:t>DATA</w:t>
      </w:r>
      <w:r>
        <w:rPr>
          <w:b/>
          <w:spacing w:val="-3"/>
          <w:sz w:val="31"/>
        </w:rPr>
        <w:t xml:space="preserve"> </w:t>
      </w:r>
      <w:r>
        <w:rPr>
          <w:b/>
          <w:sz w:val="31"/>
        </w:rPr>
        <w:t>SET</w:t>
      </w:r>
      <w:r>
        <w:rPr>
          <w:b/>
          <w:spacing w:val="-2"/>
          <w:sz w:val="31"/>
        </w:rPr>
        <w:t xml:space="preserve"> </w:t>
      </w:r>
      <w:r>
        <w:rPr>
          <w:b/>
          <w:sz w:val="31"/>
        </w:rPr>
        <w:t>DESCRIPTION</w:t>
      </w:r>
    </w:p>
    <w:p>
      <w:pPr>
        <w:pStyle w:val="5"/>
        <w:rPr>
          <w:b/>
          <w:sz w:val="34"/>
        </w:rPr>
      </w:pPr>
    </w:p>
    <w:p>
      <w:pPr>
        <w:pStyle w:val="5"/>
        <w:spacing w:before="9"/>
        <w:rPr>
          <w:b/>
          <w:sz w:val="29"/>
        </w:rPr>
      </w:pPr>
    </w:p>
    <w:p>
      <w:pPr>
        <w:spacing w:before="0" w:line="487" w:lineRule="auto"/>
        <w:ind w:left="720" w:right="8061" w:firstLine="0"/>
        <w:jc w:val="left"/>
        <w:rPr>
          <w:sz w:val="31"/>
        </w:rPr>
      </w:pPr>
      <w:r>
        <w:rPr>
          <w:sz w:val="31"/>
        </w:rPr>
        <w:t>NO OF COLUMNS (12)</w:t>
      </w:r>
      <w:r>
        <w:rPr>
          <w:spacing w:val="-75"/>
          <w:sz w:val="31"/>
        </w:rPr>
        <w:t xml:space="preserve"> </w:t>
      </w:r>
      <w:r>
        <w:rPr>
          <w:sz w:val="31"/>
        </w:rPr>
        <w:t>NO OF</w:t>
      </w:r>
      <w:r>
        <w:rPr>
          <w:spacing w:val="-2"/>
          <w:sz w:val="31"/>
        </w:rPr>
        <w:t xml:space="preserve"> </w:t>
      </w:r>
      <w:r>
        <w:rPr>
          <w:sz w:val="31"/>
        </w:rPr>
        <w:t>ROWS</w:t>
      </w:r>
      <w:r>
        <w:rPr>
          <w:spacing w:val="2"/>
          <w:sz w:val="31"/>
        </w:rPr>
        <w:t xml:space="preserve"> </w:t>
      </w:r>
      <w:r>
        <w:rPr>
          <w:sz w:val="31"/>
        </w:rPr>
        <w:t>(8524)</w:t>
      </w:r>
    </w:p>
    <w:p>
      <w:pPr>
        <w:spacing w:before="0" w:line="487" w:lineRule="auto"/>
        <w:ind w:left="720" w:right="2426" w:firstLine="0"/>
        <w:jc w:val="left"/>
        <w:rPr>
          <w:sz w:val="31"/>
        </w:rPr>
      </w:pPr>
      <w:r>
        <w:rPr>
          <w:sz w:val="31"/>
        </w:rPr>
        <w:t>DATA SET CHARACTERISTICS (MULTI VARIATE)</w:t>
      </w:r>
      <w:r>
        <w:rPr>
          <w:spacing w:val="1"/>
          <w:sz w:val="31"/>
        </w:rPr>
        <w:t xml:space="preserve"> </w:t>
      </w:r>
      <w:r>
        <w:rPr>
          <w:sz w:val="31"/>
        </w:rPr>
        <w:t>ATTRIBUTE CHARACTERISTICS (INTEGER, REAL)</w:t>
      </w:r>
      <w:r>
        <w:rPr>
          <w:spacing w:val="1"/>
          <w:sz w:val="31"/>
        </w:rPr>
        <w:t xml:space="preserve"> </w:t>
      </w:r>
      <w:r>
        <w:rPr>
          <w:sz w:val="31"/>
        </w:rPr>
        <w:t>ASSOCIATED</w:t>
      </w:r>
      <w:r>
        <w:rPr>
          <w:spacing w:val="-7"/>
          <w:sz w:val="31"/>
        </w:rPr>
        <w:t xml:space="preserve"> </w:t>
      </w:r>
      <w:r>
        <w:rPr>
          <w:sz w:val="31"/>
        </w:rPr>
        <w:t>TASKS</w:t>
      </w:r>
      <w:r>
        <w:rPr>
          <w:spacing w:val="-7"/>
          <w:sz w:val="31"/>
        </w:rPr>
        <w:t xml:space="preserve"> </w:t>
      </w:r>
      <w:r>
        <w:rPr>
          <w:sz w:val="31"/>
        </w:rPr>
        <w:t>(CLASSIFICATION,</w:t>
      </w:r>
      <w:r>
        <w:rPr>
          <w:spacing w:val="-7"/>
          <w:sz w:val="31"/>
        </w:rPr>
        <w:t xml:space="preserve"> </w:t>
      </w:r>
      <w:r>
        <w:rPr>
          <w:sz w:val="31"/>
        </w:rPr>
        <w:t>CLUSTERING)</w:t>
      </w:r>
      <w:r>
        <w:rPr>
          <w:spacing w:val="-74"/>
          <w:sz w:val="31"/>
        </w:rPr>
        <w:t xml:space="preserve"> </w:t>
      </w:r>
      <w:r>
        <w:rPr>
          <w:sz w:val="31"/>
        </w:rPr>
        <w:t>NUMBER OF</w:t>
      </w:r>
      <w:r>
        <w:rPr>
          <w:spacing w:val="-1"/>
          <w:sz w:val="31"/>
        </w:rPr>
        <w:t xml:space="preserve"> </w:t>
      </w:r>
      <w:r>
        <w:rPr>
          <w:sz w:val="31"/>
        </w:rPr>
        <w:t>ATTRIBUTES</w:t>
      </w:r>
      <w:r>
        <w:rPr>
          <w:spacing w:val="2"/>
          <w:sz w:val="31"/>
        </w:rPr>
        <w:t xml:space="preserve"> </w:t>
      </w:r>
      <w:r>
        <w:rPr>
          <w:sz w:val="31"/>
        </w:rPr>
        <w:t>(12)</w:t>
      </w:r>
    </w:p>
    <w:p>
      <w:pPr>
        <w:spacing w:before="0" w:line="487" w:lineRule="auto"/>
        <w:ind w:left="720" w:right="8086" w:firstLine="0"/>
        <w:jc w:val="left"/>
        <w:rPr>
          <w:sz w:val="31"/>
        </w:rPr>
      </w:pPr>
      <w:r>
        <w:rPr>
          <w:sz w:val="31"/>
        </w:rPr>
        <w:t>ITEM_IDENTIFIER</w:t>
      </w:r>
      <w:r>
        <w:rPr>
          <w:spacing w:val="1"/>
          <w:sz w:val="31"/>
        </w:rPr>
        <w:t xml:space="preserve"> </w:t>
      </w:r>
      <w:r>
        <w:rPr>
          <w:sz w:val="31"/>
        </w:rPr>
        <w:t>ITEM_WEIGHT</w:t>
      </w:r>
      <w:r>
        <w:rPr>
          <w:spacing w:val="1"/>
          <w:sz w:val="31"/>
        </w:rPr>
        <w:t xml:space="preserve"> </w:t>
      </w:r>
      <w:r>
        <w:rPr>
          <w:spacing w:val="-1"/>
          <w:sz w:val="31"/>
        </w:rPr>
        <w:t>ITEM_FAT_CONTENT</w:t>
      </w:r>
      <w:r>
        <w:rPr>
          <w:spacing w:val="-75"/>
          <w:sz w:val="31"/>
        </w:rPr>
        <w:t xml:space="preserve"> </w:t>
      </w:r>
      <w:r>
        <w:rPr>
          <w:sz w:val="31"/>
        </w:rPr>
        <w:t>ITEM_VISIBILITY</w:t>
      </w:r>
      <w:r>
        <w:rPr>
          <w:spacing w:val="1"/>
          <w:sz w:val="31"/>
        </w:rPr>
        <w:t xml:space="preserve"> </w:t>
      </w:r>
      <w:r>
        <w:rPr>
          <w:sz w:val="31"/>
        </w:rPr>
        <w:t>ITEM_TYPE</w:t>
      </w:r>
      <w:r>
        <w:rPr>
          <w:spacing w:val="1"/>
          <w:sz w:val="31"/>
        </w:rPr>
        <w:t xml:space="preserve"> </w:t>
      </w:r>
      <w:r>
        <w:rPr>
          <w:sz w:val="31"/>
        </w:rPr>
        <w:t>ITEM_MRP</w:t>
      </w:r>
      <w:r>
        <w:rPr>
          <w:spacing w:val="1"/>
          <w:sz w:val="31"/>
        </w:rPr>
        <w:t xml:space="preserve"> </w:t>
      </w:r>
      <w:r>
        <w:rPr>
          <w:sz w:val="31"/>
        </w:rPr>
        <w:t>OUTLET_IDENTIFIER</w:t>
      </w:r>
    </w:p>
    <w:p>
      <w:pPr>
        <w:spacing w:before="0" w:line="487" w:lineRule="auto"/>
        <w:ind w:left="720" w:right="6086" w:firstLine="0"/>
        <w:jc w:val="left"/>
        <w:rPr>
          <w:sz w:val="31"/>
        </w:rPr>
      </w:pPr>
      <w:r>
        <w:rPr>
          <w:spacing w:val="-1"/>
          <w:sz w:val="31"/>
        </w:rPr>
        <w:t>OUTLET_ESTABLISHMENT_YEAR</w:t>
      </w:r>
      <w:r>
        <w:rPr>
          <w:spacing w:val="-75"/>
          <w:sz w:val="31"/>
        </w:rPr>
        <w:t xml:space="preserve"> </w:t>
      </w:r>
      <w:r>
        <w:rPr>
          <w:sz w:val="31"/>
        </w:rPr>
        <w:t>OUTLET_SIZE</w:t>
      </w:r>
      <w:r>
        <w:rPr>
          <w:spacing w:val="1"/>
          <w:sz w:val="31"/>
        </w:rPr>
        <w:t xml:space="preserve"> </w:t>
      </w:r>
      <w:r>
        <w:rPr>
          <w:sz w:val="31"/>
        </w:rPr>
        <w:t>OUTLET_LOCATION_TYPE</w:t>
      </w:r>
      <w:r>
        <w:rPr>
          <w:spacing w:val="1"/>
          <w:sz w:val="31"/>
        </w:rPr>
        <w:t xml:space="preserve"> </w:t>
      </w:r>
      <w:r>
        <w:rPr>
          <w:sz w:val="31"/>
        </w:rPr>
        <w:t>OUTLET_TYPE</w:t>
      </w:r>
      <w:r>
        <w:rPr>
          <w:spacing w:val="1"/>
          <w:sz w:val="31"/>
        </w:rPr>
        <w:t xml:space="preserve"> </w:t>
      </w:r>
      <w:r>
        <w:rPr>
          <w:sz w:val="31"/>
        </w:rPr>
        <w:t>ITEM_OUTLET_SALES</w:t>
      </w:r>
    </w:p>
    <w:p>
      <w:pPr>
        <w:spacing w:after="0" w:line="487" w:lineRule="auto"/>
        <w:jc w:val="left"/>
        <w:rPr>
          <w:sz w:val="31"/>
        </w:rPr>
        <w:sectPr>
          <w:pgSz w:w="11910" w:h="16840"/>
          <w:pgMar w:top="1200" w:right="0" w:bottom="280" w:left="0" w:header="720" w:footer="720" w:gutter="0"/>
          <w:cols w:space="720" w:num="1"/>
        </w:sectPr>
      </w:pPr>
    </w:p>
    <w:p>
      <w:pPr>
        <w:pStyle w:val="5"/>
        <w:rPr>
          <w:sz w:val="20"/>
        </w:rPr>
      </w:pPr>
      <w:r>
        <w:pict>
          <v:shape id="_x0000_s1033" o:spid="_x0000_s1033" style="position:absolute;left:0pt;margin-left:31.5pt;margin-top:34.5pt;height:773pt;width:532.45pt;mso-position-horizontal-relative:page;mso-position-vertical-relative:page;z-index:-251654144;mso-width-relative:page;mso-height-relative:page;" filled="f" stroked="t" coordorigin="630,690" coordsize="10649,15460" path="m630,695l11279,695m630,16145l11279,16145m635,690l635,16150m11274,700l11274,16150e">
            <v:path arrowok="t"/>
            <v:fill on="f" focussize="0,0"/>
            <v:stroke weight="0.48pt" color="#000000"/>
            <v:imagedata o:title=""/>
            <o:lock v:ext="edit"/>
          </v:shape>
        </w:pict>
      </w:r>
    </w:p>
    <w:p>
      <w:pPr>
        <w:pStyle w:val="5"/>
        <w:rPr>
          <w:sz w:val="20"/>
        </w:rPr>
      </w:pPr>
    </w:p>
    <w:p>
      <w:pPr>
        <w:pStyle w:val="5"/>
        <w:rPr>
          <w:sz w:val="18"/>
        </w:rPr>
      </w:pPr>
    </w:p>
    <w:p>
      <w:pPr>
        <w:spacing w:before="87"/>
        <w:ind w:left="720" w:right="0" w:firstLine="0"/>
        <w:jc w:val="left"/>
        <w:rPr>
          <w:b/>
          <w:sz w:val="31"/>
        </w:rPr>
      </w:pPr>
      <w:r>
        <w:rPr>
          <w:b/>
          <w:sz w:val="31"/>
        </w:rPr>
        <w:t>SAMPLE</w:t>
      </w:r>
      <w:r>
        <w:rPr>
          <w:b/>
          <w:spacing w:val="-5"/>
          <w:sz w:val="31"/>
        </w:rPr>
        <w:t xml:space="preserve"> </w:t>
      </w:r>
      <w:r>
        <w:rPr>
          <w:b/>
          <w:sz w:val="31"/>
        </w:rPr>
        <w:t>DATA</w:t>
      </w:r>
    </w:p>
    <w:p>
      <w:pPr>
        <w:pStyle w:val="5"/>
        <w:rPr>
          <w:b/>
          <w:sz w:val="20"/>
        </w:rPr>
      </w:pPr>
    </w:p>
    <w:p>
      <w:pPr>
        <w:pStyle w:val="5"/>
        <w:spacing w:before="4"/>
        <w:rPr>
          <w:b/>
          <w:sz w:val="27"/>
        </w:rPr>
      </w:pPr>
    </w:p>
    <w:tbl>
      <w:tblPr>
        <w:tblStyle w:val="4"/>
        <w:tblW w:w="0" w:type="auto"/>
        <w:tblInd w:w="85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2"/>
        <w:gridCol w:w="809"/>
        <w:gridCol w:w="814"/>
        <w:gridCol w:w="651"/>
        <w:gridCol w:w="722"/>
        <w:gridCol w:w="895"/>
        <w:gridCol w:w="958"/>
        <w:gridCol w:w="775"/>
        <w:gridCol w:w="691"/>
        <w:gridCol w:w="934"/>
        <w:gridCol w:w="15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7" w:hRule="atLeast"/>
        </w:trPr>
        <w:tc>
          <w:tcPr>
            <w:tcW w:w="752" w:type="dxa"/>
          </w:tcPr>
          <w:p>
            <w:pPr>
              <w:pStyle w:val="9"/>
              <w:spacing w:before="39"/>
              <w:ind w:left="113" w:right="115"/>
              <w:jc w:val="both"/>
              <w:rPr>
                <w:sz w:val="22"/>
              </w:rPr>
            </w:pPr>
            <w:r>
              <w:rPr>
                <w:spacing w:val="-1"/>
                <w:sz w:val="22"/>
              </w:rPr>
              <w:t>Item_</w:t>
            </w:r>
            <w:r>
              <w:rPr>
                <w:spacing w:val="-53"/>
                <w:sz w:val="22"/>
              </w:rPr>
              <w:t xml:space="preserve"> </w:t>
            </w:r>
            <w:r>
              <w:rPr>
                <w:sz w:val="22"/>
              </w:rPr>
              <w:t>Weig</w:t>
            </w:r>
            <w:r>
              <w:rPr>
                <w:spacing w:val="-53"/>
                <w:sz w:val="22"/>
              </w:rPr>
              <w:t xml:space="preserve"> </w:t>
            </w:r>
            <w:r>
              <w:rPr>
                <w:sz w:val="22"/>
              </w:rPr>
              <w:t>ht</w:t>
            </w:r>
          </w:p>
        </w:tc>
        <w:tc>
          <w:tcPr>
            <w:tcW w:w="809" w:type="dxa"/>
          </w:tcPr>
          <w:p>
            <w:pPr>
              <w:pStyle w:val="9"/>
              <w:spacing w:before="47" w:line="244" w:lineRule="auto"/>
              <w:ind w:left="112" w:right="141"/>
              <w:rPr>
                <w:sz w:val="22"/>
              </w:rPr>
            </w:pPr>
            <w:r>
              <w:rPr>
                <w:sz w:val="22"/>
              </w:rPr>
              <w:t>Item_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Fat_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Conte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nt</w:t>
            </w:r>
          </w:p>
        </w:tc>
        <w:tc>
          <w:tcPr>
            <w:tcW w:w="814" w:type="dxa"/>
          </w:tcPr>
          <w:p>
            <w:pPr>
              <w:pStyle w:val="9"/>
              <w:spacing w:before="47" w:line="254" w:lineRule="auto"/>
              <w:ind w:left="112" w:right="162"/>
              <w:jc w:val="both"/>
              <w:rPr>
                <w:sz w:val="22"/>
              </w:rPr>
            </w:pPr>
            <w:r>
              <w:rPr>
                <w:sz w:val="22"/>
              </w:rPr>
              <w:t>Item_</w:t>
            </w:r>
            <w:r>
              <w:rPr>
                <w:spacing w:val="-5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Visibi</w:t>
            </w:r>
            <w:r>
              <w:rPr>
                <w:spacing w:val="-53"/>
                <w:sz w:val="22"/>
              </w:rPr>
              <w:t xml:space="preserve"> </w:t>
            </w:r>
            <w:r>
              <w:rPr>
                <w:sz w:val="22"/>
              </w:rPr>
              <w:t>lity</w:t>
            </w:r>
          </w:p>
        </w:tc>
        <w:tc>
          <w:tcPr>
            <w:tcW w:w="651" w:type="dxa"/>
          </w:tcPr>
          <w:p>
            <w:pPr>
              <w:pStyle w:val="9"/>
              <w:spacing w:before="47"/>
              <w:ind w:left="114"/>
              <w:rPr>
                <w:sz w:val="22"/>
              </w:rPr>
            </w:pPr>
            <w:r>
              <w:rPr>
                <w:sz w:val="22"/>
              </w:rPr>
              <w:t>Item</w:t>
            </w:r>
          </w:p>
          <w:p>
            <w:pPr>
              <w:pStyle w:val="9"/>
              <w:spacing w:before="15" w:line="254" w:lineRule="auto"/>
              <w:ind w:left="114" w:right="62"/>
              <w:rPr>
                <w:sz w:val="22"/>
              </w:rPr>
            </w:pPr>
            <w:r>
              <w:rPr>
                <w:sz w:val="22"/>
              </w:rPr>
              <w:t>_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Type</w:t>
            </w:r>
          </w:p>
        </w:tc>
        <w:tc>
          <w:tcPr>
            <w:tcW w:w="722" w:type="dxa"/>
          </w:tcPr>
          <w:p>
            <w:pPr>
              <w:pStyle w:val="9"/>
              <w:spacing w:before="47"/>
              <w:ind w:left="111"/>
              <w:rPr>
                <w:sz w:val="22"/>
              </w:rPr>
            </w:pPr>
            <w:r>
              <w:rPr>
                <w:sz w:val="22"/>
              </w:rPr>
              <w:t>Item</w:t>
            </w:r>
          </w:p>
          <w:p>
            <w:pPr>
              <w:pStyle w:val="9"/>
              <w:spacing w:before="15" w:line="254" w:lineRule="auto"/>
              <w:ind w:left="111" w:right="116"/>
              <w:rPr>
                <w:sz w:val="22"/>
              </w:rPr>
            </w:pPr>
            <w:r>
              <w:rPr>
                <w:sz w:val="22"/>
              </w:rPr>
              <w:t>_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MRP</w:t>
            </w:r>
          </w:p>
        </w:tc>
        <w:tc>
          <w:tcPr>
            <w:tcW w:w="895" w:type="dxa"/>
          </w:tcPr>
          <w:p>
            <w:pPr>
              <w:pStyle w:val="9"/>
              <w:spacing w:before="47" w:line="254" w:lineRule="auto"/>
              <w:ind w:left="111" w:right="108"/>
              <w:jc w:val="both"/>
              <w:rPr>
                <w:sz w:val="22"/>
              </w:rPr>
            </w:pPr>
            <w:r>
              <w:rPr>
                <w:sz w:val="22"/>
              </w:rPr>
              <w:t>Outlet_</w:t>
            </w:r>
            <w:r>
              <w:rPr>
                <w:spacing w:val="-53"/>
                <w:sz w:val="22"/>
              </w:rPr>
              <w:t xml:space="preserve"> </w:t>
            </w:r>
            <w:r>
              <w:rPr>
                <w:sz w:val="22"/>
              </w:rPr>
              <w:t>Identifi</w:t>
            </w:r>
            <w:r>
              <w:rPr>
                <w:spacing w:val="-53"/>
                <w:sz w:val="22"/>
              </w:rPr>
              <w:t xml:space="preserve"> </w:t>
            </w:r>
            <w:r>
              <w:rPr>
                <w:sz w:val="22"/>
              </w:rPr>
              <w:t>er</w:t>
            </w:r>
          </w:p>
        </w:tc>
        <w:tc>
          <w:tcPr>
            <w:tcW w:w="958" w:type="dxa"/>
          </w:tcPr>
          <w:p>
            <w:pPr>
              <w:pStyle w:val="9"/>
              <w:spacing w:before="47"/>
              <w:ind w:left="112"/>
              <w:rPr>
                <w:sz w:val="22"/>
              </w:rPr>
            </w:pPr>
            <w:r>
              <w:rPr>
                <w:sz w:val="22"/>
              </w:rPr>
              <w:t>Outlet</w:t>
            </w:r>
          </w:p>
          <w:p>
            <w:pPr>
              <w:pStyle w:val="9"/>
              <w:spacing w:before="15" w:line="254" w:lineRule="auto"/>
              <w:ind w:left="112" w:right="94"/>
              <w:rPr>
                <w:sz w:val="22"/>
              </w:rPr>
            </w:pPr>
            <w:r>
              <w:rPr>
                <w:sz w:val="22"/>
              </w:rPr>
              <w:t>_Establi</w:t>
            </w:r>
            <w:r>
              <w:rPr>
                <w:spacing w:val="-53"/>
                <w:sz w:val="22"/>
              </w:rPr>
              <w:t xml:space="preserve"> </w:t>
            </w:r>
            <w:r>
              <w:rPr>
                <w:sz w:val="22"/>
              </w:rPr>
              <w:t>sh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ment</w:t>
            </w:r>
          </w:p>
          <w:p>
            <w:pPr>
              <w:pStyle w:val="9"/>
              <w:spacing w:before="2"/>
              <w:ind w:left="112"/>
              <w:rPr>
                <w:sz w:val="22"/>
              </w:rPr>
            </w:pPr>
            <w:r>
              <w:rPr>
                <w:sz w:val="22"/>
              </w:rPr>
              <w:t>_Year</w:t>
            </w:r>
          </w:p>
        </w:tc>
        <w:tc>
          <w:tcPr>
            <w:tcW w:w="775" w:type="dxa"/>
          </w:tcPr>
          <w:p>
            <w:pPr>
              <w:pStyle w:val="9"/>
              <w:spacing w:before="47" w:line="254" w:lineRule="auto"/>
              <w:ind w:left="111" w:right="145"/>
              <w:rPr>
                <w:sz w:val="22"/>
              </w:rPr>
            </w:pPr>
            <w:r>
              <w:rPr>
                <w:sz w:val="22"/>
              </w:rPr>
              <w:t>Outle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t_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Size</w:t>
            </w:r>
          </w:p>
        </w:tc>
        <w:tc>
          <w:tcPr>
            <w:tcW w:w="691" w:type="dxa"/>
          </w:tcPr>
          <w:p>
            <w:pPr>
              <w:pStyle w:val="9"/>
              <w:spacing w:before="41" w:line="237" w:lineRule="auto"/>
              <w:ind w:left="111" w:right="158"/>
              <w:rPr>
                <w:sz w:val="22"/>
              </w:rPr>
            </w:pPr>
            <w:r>
              <w:rPr>
                <w:sz w:val="22"/>
              </w:rPr>
              <w:t>Outl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et</w:t>
            </w:r>
          </w:p>
          <w:p>
            <w:pPr>
              <w:pStyle w:val="9"/>
              <w:spacing w:before="1" w:line="254" w:lineRule="auto"/>
              <w:ind w:left="111" w:right="85"/>
              <w:rPr>
                <w:sz w:val="22"/>
              </w:rPr>
            </w:pPr>
            <w:r>
              <w:rPr>
                <w:sz w:val="22"/>
              </w:rPr>
              <w:t>_Typ</w:t>
            </w:r>
            <w:r>
              <w:rPr>
                <w:spacing w:val="-53"/>
                <w:sz w:val="22"/>
              </w:rPr>
              <w:t xml:space="preserve"> </w:t>
            </w:r>
            <w:r>
              <w:rPr>
                <w:sz w:val="22"/>
              </w:rPr>
              <w:t>e</w:t>
            </w:r>
          </w:p>
        </w:tc>
        <w:tc>
          <w:tcPr>
            <w:tcW w:w="934" w:type="dxa"/>
          </w:tcPr>
          <w:p>
            <w:pPr>
              <w:pStyle w:val="9"/>
              <w:spacing w:before="47"/>
              <w:ind w:left="109"/>
              <w:rPr>
                <w:sz w:val="22"/>
              </w:rPr>
            </w:pPr>
            <w:r>
              <w:rPr>
                <w:sz w:val="22"/>
              </w:rPr>
              <w:t>Outlet</w:t>
            </w:r>
          </w:p>
          <w:p>
            <w:pPr>
              <w:pStyle w:val="9"/>
              <w:spacing w:before="15" w:line="254" w:lineRule="auto"/>
              <w:ind w:left="109" w:right="123"/>
              <w:rPr>
                <w:sz w:val="22"/>
              </w:rPr>
            </w:pPr>
            <w:r>
              <w:rPr>
                <w:sz w:val="22"/>
              </w:rPr>
              <w:t>_Locati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</w:p>
          <w:p>
            <w:pPr>
              <w:pStyle w:val="9"/>
              <w:spacing w:before="2"/>
              <w:ind w:left="109"/>
              <w:rPr>
                <w:sz w:val="22"/>
              </w:rPr>
            </w:pPr>
            <w:r>
              <w:rPr>
                <w:sz w:val="22"/>
              </w:rPr>
              <w:t>_Type</w:t>
            </w:r>
          </w:p>
        </w:tc>
        <w:tc>
          <w:tcPr>
            <w:tcW w:w="1579" w:type="dxa"/>
          </w:tcPr>
          <w:p>
            <w:pPr>
              <w:pStyle w:val="9"/>
              <w:spacing w:before="47" w:line="254" w:lineRule="auto"/>
              <w:ind w:left="111" w:right="142"/>
              <w:rPr>
                <w:sz w:val="22"/>
              </w:rPr>
            </w:pPr>
            <w:r>
              <w:rPr>
                <w:sz w:val="22"/>
              </w:rPr>
              <w:t>Item_Outlet_S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ales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752" w:type="dxa"/>
          </w:tcPr>
          <w:p>
            <w:pPr>
              <w:pStyle w:val="9"/>
              <w:spacing w:before="47"/>
              <w:ind w:right="88"/>
              <w:jc w:val="right"/>
              <w:rPr>
                <w:sz w:val="22"/>
              </w:rPr>
            </w:pPr>
            <w:r>
              <w:rPr>
                <w:sz w:val="22"/>
              </w:rPr>
              <w:t>9.3</w:t>
            </w:r>
          </w:p>
        </w:tc>
        <w:tc>
          <w:tcPr>
            <w:tcW w:w="809" w:type="dxa"/>
          </w:tcPr>
          <w:p>
            <w:pPr>
              <w:pStyle w:val="9"/>
              <w:spacing w:before="47"/>
              <w:ind w:right="8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14" w:type="dxa"/>
          </w:tcPr>
          <w:p>
            <w:pPr>
              <w:pStyle w:val="9"/>
              <w:spacing w:before="47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0.016</w:t>
            </w:r>
          </w:p>
          <w:p>
            <w:pPr>
              <w:pStyle w:val="9"/>
              <w:spacing w:before="16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  <w:tc>
          <w:tcPr>
            <w:tcW w:w="651" w:type="dxa"/>
          </w:tcPr>
          <w:p>
            <w:pPr>
              <w:pStyle w:val="9"/>
              <w:spacing w:before="47"/>
              <w:ind w:right="8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2" w:type="dxa"/>
          </w:tcPr>
          <w:p>
            <w:pPr>
              <w:pStyle w:val="9"/>
              <w:spacing w:before="47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249.8</w:t>
            </w:r>
          </w:p>
          <w:p>
            <w:pPr>
              <w:pStyle w:val="9"/>
              <w:spacing w:before="16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95" w:type="dxa"/>
          </w:tcPr>
          <w:p>
            <w:pPr>
              <w:pStyle w:val="9"/>
              <w:spacing w:before="47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958" w:type="dxa"/>
          </w:tcPr>
          <w:p>
            <w:pPr>
              <w:pStyle w:val="9"/>
              <w:spacing w:before="47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1999</w:t>
            </w:r>
          </w:p>
        </w:tc>
        <w:tc>
          <w:tcPr>
            <w:tcW w:w="775" w:type="dxa"/>
          </w:tcPr>
          <w:p>
            <w:pPr>
              <w:pStyle w:val="9"/>
              <w:spacing w:before="47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691" w:type="dxa"/>
          </w:tcPr>
          <w:p>
            <w:pPr>
              <w:pStyle w:val="9"/>
              <w:spacing w:before="47"/>
              <w:ind w:right="9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34" w:type="dxa"/>
          </w:tcPr>
          <w:p>
            <w:pPr>
              <w:pStyle w:val="9"/>
              <w:spacing w:before="47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79" w:type="dxa"/>
          </w:tcPr>
          <w:p>
            <w:pPr>
              <w:pStyle w:val="9"/>
              <w:spacing w:before="47"/>
              <w:ind w:right="87"/>
              <w:jc w:val="right"/>
              <w:rPr>
                <w:sz w:val="22"/>
              </w:rPr>
            </w:pPr>
            <w:r>
              <w:rPr>
                <w:sz w:val="22"/>
              </w:rPr>
              <w:t>3735.138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 w:hRule="atLeast"/>
        </w:trPr>
        <w:tc>
          <w:tcPr>
            <w:tcW w:w="752" w:type="dxa"/>
          </w:tcPr>
          <w:p>
            <w:pPr>
              <w:pStyle w:val="9"/>
              <w:spacing w:before="45"/>
              <w:ind w:right="88"/>
              <w:jc w:val="right"/>
              <w:rPr>
                <w:sz w:val="22"/>
              </w:rPr>
            </w:pPr>
            <w:r>
              <w:rPr>
                <w:sz w:val="22"/>
              </w:rPr>
              <w:t>5.92</w:t>
            </w:r>
          </w:p>
        </w:tc>
        <w:tc>
          <w:tcPr>
            <w:tcW w:w="809" w:type="dxa"/>
          </w:tcPr>
          <w:p>
            <w:pPr>
              <w:pStyle w:val="9"/>
              <w:spacing w:before="45"/>
              <w:ind w:right="8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814" w:type="dxa"/>
          </w:tcPr>
          <w:p>
            <w:pPr>
              <w:pStyle w:val="9"/>
              <w:spacing w:before="45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0.019</w:t>
            </w:r>
          </w:p>
          <w:p>
            <w:pPr>
              <w:pStyle w:val="9"/>
              <w:spacing w:before="18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651" w:type="dxa"/>
          </w:tcPr>
          <w:p>
            <w:pPr>
              <w:pStyle w:val="9"/>
              <w:spacing w:before="45"/>
              <w:ind w:right="8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22" w:type="dxa"/>
          </w:tcPr>
          <w:p>
            <w:pPr>
              <w:pStyle w:val="9"/>
              <w:spacing w:before="45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48.26</w:t>
            </w:r>
          </w:p>
          <w:p>
            <w:pPr>
              <w:pStyle w:val="9"/>
              <w:spacing w:before="18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895" w:type="dxa"/>
          </w:tcPr>
          <w:p>
            <w:pPr>
              <w:pStyle w:val="9"/>
              <w:spacing w:before="45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958" w:type="dxa"/>
          </w:tcPr>
          <w:p>
            <w:pPr>
              <w:pStyle w:val="9"/>
              <w:spacing w:before="45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2009</w:t>
            </w:r>
          </w:p>
        </w:tc>
        <w:tc>
          <w:tcPr>
            <w:tcW w:w="775" w:type="dxa"/>
          </w:tcPr>
          <w:p>
            <w:pPr>
              <w:pStyle w:val="9"/>
              <w:spacing w:before="45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691" w:type="dxa"/>
          </w:tcPr>
          <w:p>
            <w:pPr>
              <w:pStyle w:val="9"/>
              <w:spacing w:before="45"/>
              <w:ind w:right="9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34" w:type="dxa"/>
          </w:tcPr>
          <w:p>
            <w:pPr>
              <w:pStyle w:val="9"/>
              <w:spacing w:before="45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79" w:type="dxa"/>
          </w:tcPr>
          <w:p>
            <w:pPr>
              <w:pStyle w:val="9"/>
              <w:spacing w:before="45"/>
              <w:ind w:right="87"/>
              <w:jc w:val="right"/>
              <w:rPr>
                <w:sz w:val="22"/>
              </w:rPr>
            </w:pPr>
            <w:r>
              <w:rPr>
                <w:sz w:val="22"/>
              </w:rPr>
              <w:t>443.4228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1" w:hRule="atLeast"/>
        </w:trPr>
        <w:tc>
          <w:tcPr>
            <w:tcW w:w="752" w:type="dxa"/>
          </w:tcPr>
          <w:p>
            <w:pPr>
              <w:pStyle w:val="9"/>
              <w:spacing w:before="48"/>
              <w:ind w:right="88"/>
              <w:jc w:val="right"/>
              <w:rPr>
                <w:sz w:val="22"/>
              </w:rPr>
            </w:pPr>
            <w:r>
              <w:rPr>
                <w:sz w:val="22"/>
              </w:rPr>
              <w:t>17.5</w:t>
            </w:r>
          </w:p>
        </w:tc>
        <w:tc>
          <w:tcPr>
            <w:tcW w:w="809" w:type="dxa"/>
          </w:tcPr>
          <w:p>
            <w:pPr>
              <w:pStyle w:val="9"/>
              <w:spacing w:before="48"/>
              <w:ind w:right="8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14" w:type="dxa"/>
          </w:tcPr>
          <w:p>
            <w:pPr>
              <w:pStyle w:val="9"/>
              <w:spacing w:before="48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0.016</w:t>
            </w:r>
          </w:p>
          <w:p>
            <w:pPr>
              <w:pStyle w:val="9"/>
              <w:spacing w:before="15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76</w:t>
            </w:r>
          </w:p>
        </w:tc>
        <w:tc>
          <w:tcPr>
            <w:tcW w:w="651" w:type="dxa"/>
          </w:tcPr>
          <w:p>
            <w:pPr>
              <w:pStyle w:val="9"/>
              <w:spacing w:before="48"/>
              <w:ind w:right="8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722" w:type="dxa"/>
          </w:tcPr>
          <w:p>
            <w:pPr>
              <w:pStyle w:val="9"/>
              <w:spacing w:before="48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141.6</w:t>
            </w:r>
          </w:p>
          <w:p>
            <w:pPr>
              <w:pStyle w:val="9"/>
              <w:spacing w:before="15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895" w:type="dxa"/>
          </w:tcPr>
          <w:p>
            <w:pPr>
              <w:pStyle w:val="9"/>
              <w:spacing w:before="48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958" w:type="dxa"/>
          </w:tcPr>
          <w:p>
            <w:pPr>
              <w:pStyle w:val="9"/>
              <w:spacing w:before="48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1999</w:t>
            </w:r>
          </w:p>
        </w:tc>
        <w:tc>
          <w:tcPr>
            <w:tcW w:w="775" w:type="dxa"/>
          </w:tcPr>
          <w:p>
            <w:pPr>
              <w:pStyle w:val="9"/>
              <w:spacing w:before="48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691" w:type="dxa"/>
          </w:tcPr>
          <w:p>
            <w:pPr>
              <w:pStyle w:val="9"/>
              <w:spacing w:before="48"/>
              <w:ind w:right="9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34" w:type="dxa"/>
          </w:tcPr>
          <w:p>
            <w:pPr>
              <w:pStyle w:val="9"/>
              <w:spacing w:before="48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79" w:type="dxa"/>
          </w:tcPr>
          <w:p>
            <w:pPr>
              <w:pStyle w:val="9"/>
              <w:spacing w:before="48"/>
              <w:ind w:right="87"/>
              <w:jc w:val="right"/>
              <w:rPr>
                <w:sz w:val="22"/>
              </w:rPr>
            </w:pPr>
            <w:r>
              <w:rPr>
                <w:sz w:val="22"/>
              </w:rPr>
              <w:t>2097.27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752" w:type="dxa"/>
          </w:tcPr>
          <w:p>
            <w:pPr>
              <w:pStyle w:val="9"/>
              <w:spacing w:before="48"/>
              <w:ind w:right="88"/>
              <w:jc w:val="right"/>
              <w:rPr>
                <w:sz w:val="22"/>
              </w:rPr>
            </w:pPr>
            <w:r>
              <w:rPr>
                <w:sz w:val="22"/>
              </w:rPr>
              <w:t>19.2</w:t>
            </w:r>
          </w:p>
        </w:tc>
        <w:tc>
          <w:tcPr>
            <w:tcW w:w="809" w:type="dxa"/>
          </w:tcPr>
          <w:p>
            <w:pPr>
              <w:pStyle w:val="9"/>
              <w:spacing w:before="48"/>
              <w:ind w:right="8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814" w:type="dxa"/>
          </w:tcPr>
          <w:p>
            <w:pPr>
              <w:pStyle w:val="9"/>
              <w:spacing w:before="48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51" w:type="dxa"/>
          </w:tcPr>
          <w:p>
            <w:pPr>
              <w:pStyle w:val="9"/>
              <w:spacing w:before="48"/>
              <w:ind w:right="8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22" w:type="dxa"/>
          </w:tcPr>
          <w:p>
            <w:pPr>
              <w:pStyle w:val="9"/>
              <w:spacing w:before="48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182.1</w:t>
            </w:r>
          </w:p>
        </w:tc>
        <w:tc>
          <w:tcPr>
            <w:tcW w:w="895" w:type="dxa"/>
          </w:tcPr>
          <w:p>
            <w:pPr>
              <w:pStyle w:val="9"/>
              <w:spacing w:before="48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958" w:type="dxa"/>
          </w:tcPr>
          <w:p>
            <w:pPr>
              <w:pStyle w:val="9"/>
              <w:spacing w:before="48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1998</w:t>
            </w:r>
          </w:p>
        </w:tc>
        <w:tc>
          <w:tcPr>
            <w:tcW w:w="775" w:type="dxa"/>
          </w:tcPr>
          <w:p>
            <w:pPr>
              <w:pStyle w:val="9"/>
              <w:rPr>
                <w:sz w:val="22"/>
              </w:rPr>
            </w:pPr>
          </w:p>
        </w:tc>
        <w:tc>
          <w:tcPr>
            <w:tcW w:w="691" w:type="dxa"/>
          </w:tcPr>
          <w:p>
            <w:pPr>
              <w:pStyle w:val="9"/>
              <w:spacing w:before="48"/>
              <w:ind w:right="9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934" w:type="dxa"/>
          </w:tcPr>
          <w:p>
            <w:pPr>
              <w:pStyle w:val="9"/>
              <w:spacing w:before="48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79" w:type="dxa"/>
          </w:tcPr>
          <w:p>
            <w:pPr>
              <w:pStyle w:val="9"/>
              <w:spacing w:before="48"/>
              <w:ind w:right="87"/>
              <w:jc w:val="right"/>
              <w:rPr>
                <w:sz w:val="22"/>
              </w:rPr>
            </w:pPr>
            <w:r>
              <w:rPr>
                <w:sz w:val="22"/>
              </w:rPr>
              <w:t>732.38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 w:hRule="atLeast"/>
        </w:trPr>
        <w:tc>
          <w:tcPr>
            <w:tcW w:w="752" w:type="dxa"/>
          </w:tcPr>
          <w:p>
            <w:pPr>
              <w:pStyle w:val="9"/>
              <w:spacing w:before="46"/>
              <w:ind w:right="88"/>
              <w:jc w:val="right"/>
              <w:rPr>
                <w:sz w:val="22"/>
              </w:rPr>
            </w:pPr>
            <w:r>
              <w:rPr>
                <w:sz w:val="22"/>
              </w:rPr>
              <w:t>8.93</w:t>
            </w:r>
          </w:p>
        </w:tc>
        <w:tc>
          <w:tcPr>
            <w:tcW w:w="809" w:type="dxa"/>
          </w:tcPr>
          <w:p>
            <w:pPr>
              <w:pStyle w:val="9"/>
              <w:spacing w:before="46"/>
              <w:ind w:right="8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14" w:type="dxa"/>
          </w:tcPr>
          <w:p>
            <w:pPr>
              <w:pStyle w:val="9"/>
              <w:spacing w:before="46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51" w:type="dxa"/>
          </w:tcPr>
          <w:p>
            <w:pPr>
              <w:pStyle w:val="9"/>
              <w:spacing w:before="46"/>
              <w:ind w:right="8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722" w:type="dxa"/>
          </w:tcPr>
          <w:p>
            <w:pPr>
              <w:pStyle w:val="9"/>
              <w:spacing w:before="46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53.86</w:t>
            </w:r>
          </w:p>
          <w:p>
            <w:pPr>
              <w:pStyle w:val="9"/>
              <w:spacing w:before="14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95" w:type="dxa"/>
          </w:tcPr>
          <w:p>
            <w:pPr>
              <w:pStyle w:val="9"/>
              <w:spacing w:before="46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958" w:type="dxa"/>
          </w:tcPr>
          <w:p>
            <w:pPr>
              <w:pStyle w:val="9"/>
              <w:spacing w:before="46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1987</w:t>
            </w:r>
          </w:p>
        </w:tc>
        <w:tc>
          <w:tcPr>
            <w:tcW w:w="775" w:type="dxa"/>
          </w:tcPr>
          <w:p>
            <w:pPr>
              <w:pStyle w:val="9"/>
              <w:spacing w:before="46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91" w:type="dxa"/>
          </w:tcPr>
          <w:p>
            <w:pPr>
              <w:pStyle w:val="9"/>
              <w:spacing w:before="46"/>
              <w:ind w:right="9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34" w:type="dxa"/>
          </w:tcPr>
          <w:p>
            <w:pPr>
              <w:pStyle w:val="9"/>
              <w:spacing w:before="46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79" w:type="dxa"/>
          </w:tcPr>
          <w:p>
            <w:pPr>
              <w:pStyle w:val="9"/>
              <w:spacing w:before="46"/>
              <w:ind w:right="87"/>
              <w:jc w:val="right"/>
              <w:rPr>
                <w:sz w:val="22"/>
              </w:rPr>
            </w:pPr>
            <w:r>
              <w:rPr>
                <w:sz w:val="22"/>
              </w:rPr>
              <w:t>994.7052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1" w:hRule="atLeast"/>
        </w:trPr>
        <w:tc>
          <w:tcPr>
            <w:tcW w:w="752" w:type="dxa"/>
          </w:tcPr>
          <w:p>
            <w:pPr>
              <w:pStyle w:val="9"/>
              <w:spacing w:before="44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10.39</w:t>
            </w:r>
          </w:p>
          <w:p>
            <w:pPr>
              <w:pStyle w:val="9"/>
              <w:spacing w:before="19"/>
              <w:ind w:right="8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809" w:type="dxa"/>
          </w:tcPr>
          <w:p>
            <w:pPr>
              <w:pStyle w:val="9"/>
              <w:spacing w:before="44"/>
              <w:ind w:right="8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814" w:type="dxa"/>
          </w:tcPr>
          <w:p>
            <w:pPr>
              <w:pStyle w:val="9"/>
              <w:spacing w:before="44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51" w:type="dxa"/>
          </w:tcPr>
          <w:p>
            <w:pPr>
              <w:pStyle w:val="9"/>
              <w:spacing w:before="44"/>
              <w:ind w:right="8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722" w:type="dxa"/>
          </w:tcPr>
          <w:p>
            <w:pPr>
              <w:pStyle w:val="9"/>
              <w:spacing w:before="44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51.40</w:t>
            </w:r>
          </w:p>
          <w:p>
            <w:pPr>
              <w:pStyle w:val="9"/>
              <w:spacing w:before="19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95" w:type="dxa"/>
          </w:tcPr>
          <w:p>
            <w:pPr>
              <w:pStyle w:val="9"/>
              <w:spacing w:before="44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958" w:type="dxa"/>
          </w:tcPr>
          <w:p>
            <w:pPr>
              <w:pStyle w:val="9"/>
              <w:spacing w:before="44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2009</w:t>
            </w:r>
          </w:p>
        </w:tc>
        <w:tc>
          <w:tcPr>
            <w:tcW w:w="775" w:type="dxa"/>
          </w:tcPr>
          <w:p>
            <w:pPr>
              <w:pStyle w:val="9"/>
              <w:spacing w:before="44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691" w:type="dxa"/>
          </w:tcPr>
          <w:p>
            <w:pPr>
              <w:pStyle w:val="9"/>
              <w:spacing w:before="44"/>
              <w:ind w:right="9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34" w:type="dxa"/>
          </w:tcPr>
          <w:p>
            <w:pPr>
              <w:pStyle w:val="9"/>
              <w:spacing w:before="44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79" w:type="dxa"/>
          </w:tcPr>
          <w:p>
            <w:pPr>
              <w:pStyle w:val="9"/>
              <w:spacing w:before="44"/>
              <w:ind w:right="87"/>
              <w:jc w:val="right"/>
              <w:rPr>
                <w:sz w:val="22"/>
              </w:rPr>
            </w:pPr>
            <w:r>
              <w:rPr>
                <w:sz w:val="22"/>
              </w:rPr>
              <w:t>556.6088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752" w:type="dxa"/>
          </w:tcPr>
          <w:p>
            <w:pPr>
              <w:pStyle w:val="9"/>
              <w:spacing w:before="50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13.65</w:t>
            </w:r>
          </w:p>
        </w:tc>
        <w:tc>
          <w:tcPr>
            <w:tcW w:w="809" w:type="dxa"/>
          </w:tcPr>
          <w:p>
            <w:pPr>
              <w:pStyle w:val="9"/>
              <w:spacing w:before="50"/>
              <w:ind w:right="8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814" w:type="dxa"/>
          </w:tcPr>
          <w:p>
            <w:pPr>
              <w:pStyle w:val="9"/>
              <w:spacing w:before="50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0.012</w:t>
            </w:r>
          </w:p>
          <w:p>
            <w:pPr>
              <w:pStyle w:val="9"/>
              <w:spacing w:before="13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74</w:t>
            </w:r>
          </w:p>
        </w:tc>
        <w:tc>
          <w:tcPr>
            <w:tcW w:w="651" w:type="dxa"/>
          </w:tcPr>
          <w:p>
            <w:pPr>
              <w:pStyle w:val="9"/>
              <w:spacing w:before="50"/>
              <w:ind w:right="8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722" w:type="dxa"/>
          </w:tcPr>
          <w:p>
            <w:pPr>
              <w:pStyle w:val="9"/>
              <w:spacing w:before="50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57.65</w:t>
            </w:r>
          </w:p>
          <w:p>
            <w:pPr>
              <w:pStyle w:val="9"/>
              <w:spacing w:before="13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895" w:type="dxa"/>
          </w:tcPr>
          <w:p>
            <w:pPr>
              <w:pStyle w:val="9"/>
              <w:spacing w:before="50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958" w:type="dxa"/>
          </w:tcPr>
          <w:p>
            <w:pPr>
              <w:pStyle w:val="9"/>
              <w:spacing w:before="50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1987</w:t>
            </w:r>
          </w:p>
        </w:tc>
        <w:tc>
          <w:tcPr>
            <w:tcW w:w="775" w:type="dxa"/>
          </w:tcPr>
          <w:p>
            <w:pPr>
              <w:pStyle w:val="9"/>
              <w:spacing w:before="50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91" w:type="dxa"/>
          </w:tcPr>
          <w:p>
            <w:pPr>
              <w:pStyle w:val="9"/>
              <w:spacing w:before="50"/>
              <w:ind w:right="9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34" w:type="dxa"/>
          </w:tcPr>
          <w:p>
            <w:pPr>
              <w:pStyle w:val="9"/>
              <w:spacing w:before="50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79" w:type="dxa"/>
          </w:tcPr>
          <w:p>
            <w:pPr>
              <w:pStyle w:val="9"/>
              <w:spacing w:before="50"/>
              <w:ind w:right="87"/>
              <w:jc w:val="right"/>
              <w:rPr>
                <w:sz w:val="22"/>
              </w:rPr>
            </w:pPr>
            <w:r>
              <w:rPr>
                <w:sz w:val="22"/>
              </w:rPr>
              <w:t>343.5528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 w:hRule="atLeast"/>
        </w:trPr>
        <w:tc>
          <w:tcPr>
            <w:tcW w:w="752" w:type="dxa"/>
          </w:tcPr>
          <w:p>
            <w:pPr>
              <w:pStyle w:val="9"/>
              <w:rPr>
                <w:sz w:val="22"/>
              </w:rPr>
            </w:pPr>
          </w:p>
        </w:tc>
        <w:tc>
          <w:tcPr>
            <w:tcW w:w="809" w:type="dxa"/>
          </w:tcPr>
          <w:p>
            <w:pPr>
              <w:pStyle w:val="9"/>
              <w:spacing w:before="45"/>
              <w:ind w:right="8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14" w:type="dxa"/>
          </w:tcPr>
          <w:p>
            <w:pPr>
              <w:pStyle w:val="9"/>
              <w:spacing w:before="45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0.127</w:t>
            </w:r>
          </w:p>
          <w:p>
            <w:pPr>
              <w:pStyle w:val="9"/>
              <w:spacing w:before="18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651" w:type="dxa"/>
          </w:tcPr>
          <w:p>
            <w:pPr>
              <w:pStyle w:val="9"/>
              <w:spacing w:before="45"/>
              <w:ind w:right="8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722" w:type="dxa"/>
          </w:tcPr>
          <w:p>
            <w:pPr>
              <w:pStyle w:val="9"/>
              <w:spacing w:before="45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107.7</w:t>
            </w:r>
          </w:p>
          <w:p>
            <w:pPr>
              <w:pStyle w:val="9"/>
              <w:spacing w:before="18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895" w:type="dxa"/>
          </w:tcPr>
          <w:p>
            <w:pPr>
              <w:pStyle w:val="9"/>
              <w:spacing w:before="45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958" w:type="dxa"/>
          </w:tcPr>
          <w:p>
            <w:pPr>
              <w:pStyle w:val="9"/>
              <w:spacing w:before="45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1985</w:t>
            </w:r>
          </w:p>
        </w:tc>
        <w:tc>
          <w:tcPr>
            <w:tcW w:w="775" w:type="dxa"/>
          </w:tcPr>
          <w:p>
            <w:pPr>
              <w:pStyle w:val="9"/>
              <w:spacing w:before="45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691" w:type="dxa"/>
          </w:tcPr>
          <w:p>
            <w:pPr>
              <w:pStyle w:val="9"/>
              <w:spacing w:before="45"/>
              <w:ind w:right="9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34" w:type="dxa"/>
          </w:tcPr>
          <w:p>
            <w:pPr>
              <w:pStyle w:val="9"/>
              <w:spacing w:before="45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79" w:type="dxa"/>
          </w:tcPr>
          <w:p>
            <w:pPr>
              <w:pStyle w:val="9"/>
              <w:spacing w:before="45"/>
              <w:ind w:right="87"/>
              <w:jc w:val="right"/>
              <w:rPr>
                <w:sz w:val="22"/>
              </w:rPr>
            </w:pPr>
            <w:r>
              <w:rPr>
                <w:sz w:val="22"/>
              </w:rPr>
              <w:t>4022.764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1" w:hRule="atLeast"/>
        </w:trPr>
        <w:tc>
          <w:tcPr>
            <w:tcW w:w="752" w:type="dxa"/>
          </w:tcPr>
          <w:p>
            <w:pPr>
              <w:pStyle w:val="9"/>
              <w:spacing w:before="45"/>
              <w:ind w:right="88"/>
              <w:jc w:val="right"/>
              <w:rPr>
                <w:sz w:val="22"/>
              </w:rPr>
            </w:pPr>
            <w:r>
              <w:rPr>
                <w:sz w:val="22"/>
              </w:rPr>
              <w:t>16.2</w:t>
            </w:r>
          </w:p>
        </w:tc>
        <w:tc>
          <w:tcPr>
            <w:tcW w:w="809" w:type="dxa"/>
          </w:tcPr>
          <w:p>
            <w:pPr>
              <w:pStyle w:val="9"/>
              <w:spacing w:before="45"/>
              <w:ind w:right="8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814" w:type="dxa"/>
          </w:tcPr>
          <w:p>
            <w:pPr>
              <w:pStyle w:val="9"/>
              <w:spacing w:before="45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0.016</w:t>
            </w:r>
          </w:p>
          <w:p>
            <w:pPr>
              <w:pStyle w:val="9"/>
              <w:spacing w:before="18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69</w:t>
            </w:r>
          </w:p>
        </w:tc>
        <w:tc>
          <w:tcPr>
            <w:tcW w:w="651" w:type="dxa"/>
          </w:tcPr>
          <w:p>
            <w:pPr>
              <w:pStyle w:val="9"/>
              <w:spacing w:before="45"/>
              <w:ind w:right="8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722" w:type="dxa"/>
          </w:tcPr>
          <w:p>
            <w:pPr>
              <w:pStyle w:val="9"/>
              <w:spacing w:before="45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96.97</w:t>
            </w:r>
          </w:p>
          <w:p>
            <w:pPr>
              <w:pStyle w:val="9"/>
              <w:spacing w:before="18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895" w:type="dxa"/>
          </w:tcPr>
          <w:p>
            <w:pPr>
              <w:pStyle w:val="9"/>
              <w:spacing w:before="45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958" w:type="dxa"/>
          </w:tcPr>
          <w:p>
            <w:pPr>
              <w:pStyle w:val="9"/>
              <w:spacing w:before="45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2002</w:t>
            </w:r>
          </w:p>
        </w:tc>
        <w:tc>
          <w:tcPr>
            <w:tcW w:w="775" w:type="dxa"/>
          </w:tcPr>
          <w:p>
            <w:pPr>
              <w:pStyle w:val="9"/>
              <w:rPr>
                <w:sz w:val="22"/>
              </w:rPr>
            </w:pPr>
          </w:p>
        </w:tc>
        <w:tc>
          <w:tcPr>
            <w:tcW w:w="691" w:type="dxa"/>
          </w:tcPr>
          <w:p>
            <w:pPr>
              <w:pStyle w:val="9"/>
              <w:spacing w:before="45"/>
              <w:ind w:right="9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34" w:type="dxa"/>
          </w:tcPr>
          <w:p>
            <w:pPr>
              <w:pStyle w:val="9"/>
              <w:spacing w:before="45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79" w:type="dxa"/>
          </w:tcPr>
          <w:p>
            <w:pPr>
              <w:pStyle w:val="9"/>
              <w:spacing w:before="45"/>
              <w:ind w:right="87"/>
              <w:jc w:val="right"/>
              <w:rPr>
                <w:sz w:val="22"/>
              </w:rPr>
            </w:pPr>
            <w:r>
              <w:rPr>
                <w:sz w:val="22"/>
              </w:rPr>
              <w:t>1076.599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752" w:type="dxa"/>
          </w:tcPr>
          <w:p>
            <w:pPr>
              <w:pStyle w:val="9"/>
              <w:spacing w:before="48"/>
              <w:ind w:right="88"/>
              <w:jc w:val="right"/>
              <w:rPr>
                <w:sz w:val="22"/>
              </w:rPr>
            </w:pPr>
            <w:r>
              <w:rPr>
                <w:sz w:val="22"/>
              </w:rPr>
              <w:t>19.2</w:t>
            </w:r>
          </w:p>
        </w:tc>
        <w:tc>
          <w:tcPr>
            <w:tcW w:w="809" w:type="dxa"/>
          </w:tcPr>
          <w:p>
            <w:pPr>
              <w:pStyle w:val="9"/>
              <w:spacing w:before="48"/>
              <w:ind w:right="8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814" w:type="dxa"/>
          </w:tcPr>
          <w:p>
            <w:pPr>
              <w:pStyle w:val="9"/>
              <w:spacing w:before="48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0.094</w:t>
            </w:r>
          </w:p>
          <w:p>
            <w:pPr>
              <w:pStyle w:val="9"/>
              <w:spacing w:before="16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651" w:type="dxa"/>
          </w:tcPr>
          <w:p>
            <w:pPr>
              <w:pStyle w:val="9"/>
              <w:spacing w:before="48"/>
              <w:ind w:right="8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722" w:type="dxa"/>
          </w:tcPr>
          <w:p>
            <w:pPr>
              <w:pStyle w:val="9"/>
              <w:spacing w:before="48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187.8</w:t>
            </w:r>
          </w:p>
          <w:p>
            <w:pPr>
              <w:pStyle w:val="9"/>
              <w:spacing w:before="16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895" w:type="dxa"/>
          </w:tcPr>
          <w:p>
            <w:pPr>
              <w:pStyle w:val="9"/>
              <w:spacing w:before="48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958" w:type="dxa"/>
          </w:tcPr>
          <w:p>
            <w:pPr>
              <w:pStyle w:val="9"/>
              <w:spacing w:before="48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2007</w:t>
            </w:r>
          </w:p>
        </w:tc>
        <w:tc>
          <w:tcPr>
            <w:tcW w:w="775" w:type="dxa"/>
          </w:tcPr>
          <w:p>
            <w:pPr>
              <w:pStyle w:val="9"/>
              <w:rPr>
                <w:sz w:val="22"/>
              </w:rPr>
            </w:pPr>
          </w:p>
        </w:tc>
        <w:tc>
          <w:tcPr>
            <w:tcW w:w="691" w:type="dxa"/>
          </w:tcPr>
          <w:p>
            <w:pPr>
              <w:pStyle w:val="9"/>
              <w:spacing w:before="48"/>
              <w:ind w:right="9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34" w:type="dxa"/>
          </w:tcPr>
          <w:p>
            <w:pPr>
              <w:pStyle w:val="9"/>
              <w:spacing w:before="48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79" w:type="dxa"/>
          </w:tcPr>
          <w:p>
            <w:pPr>
              <w:pStyle w:val="9"/>
              <w:spacing w:before="48"/>
              <w:ind w:right="87"/>
              <w:jc w:val="right"/>
              <w:rPr>
                <w:sz w:val="22"/>
              </w:rPr>
            </w:pPr>
            <w:r>
              <w:rPr>
                <w:sz w:val="22"/>
              </w:rPr>
              <w:t>4710.535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752" w:type="dxa"/>
          </w:tcPr>
          <w:p>
            <w:pPr>
              <w:pStyle w:val="9"/>
              <w:spacing w:before="46"/>
              <w:ind w:right="88"/>
              <w:jc w:val="right"/>
              <w:rPr>
                <w:sz w:val="22"/>
              </w:rPr>
            </w:pPr>
            <w:r>
              <w:rPr>
                <w:sz w:val="22"/>
              </w:rPr>
              <w:t>11.8</w:t>
            </w:r>
          </w:p>
        </w:tc>
        <w:tc>
          <w:tcPr>
            <w:tcW w:w="809" w:type="dxa"/>
          </w:tcPr>
          <w:p>
            <w:pPr>
              <w:pStyle w:val="9"/>
              <w:spacing w:before="46"/>
              <w:ind w:right="8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14" w:type="dxa"/>
          </w:tcPr>
          <w:p>
            <w:pPr>
              <w:pStyle w:val="9"/>
              <w:spacing w:before="46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51" w:type="dxa"/>
          </w:tcPr>
          <w:p>
            <w:pPr>
              <w:pStyle w:val="9"/>
              <w:spacing w:before="46"/>
              <w:ind w:right="8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22" w:type="dxa"/>
          </w:tcPr>
          <w:p>
            <w:pPr>
              <w:pStyle w:val="9"/>
              <w:spacing w:before="46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45.54</w:t>
            </w:r>
          </w:p>
        </w:tc>
        <w:tc>
          <w:tcPr>
            <w:tcW w:w="895" w:type="dxa"/>
          </w:tcPr>
          <w:p>
            <w:pPr>
              <w:pStyle w:val="9"/>
              <w:spacing w:before="46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958" w:type="dxa"/>
          </w:tcPr>
          <w:p>
            <w:pPr>
              <w:pStyle w:val="9"/>
              <w:spacing w:before="46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1999</w:t>
            </w:r>
          </w:p>
        </w:tc>
        <w:tc>
          <w:tcPr>
            <w:tcW w:w="775" w:type="dxa"/>
          </w:tcPr>
          <w:p>
            <w:pPr>
              <w:pStyle w:val="9"/>
              <w:spacing w:before="46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691" w:type="dxa"/>
          </w:tcPr>
          <w:p>
            <w:pPr>
              <w:pStyle w:val="9"/>
              <w:spacing w:before="46"/>
              <w:ind w:right="9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34" w:type="dxa"/>
          </w:tcPr>
          <w:p>
            <w:pPr>
              <w:pStyle w:val="9"/>
              <w:spacing w:before="46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79" w:type="dxa"/>
          </w:tcPr>
          <w:p>
            <w:pPr>
              <w:pStyle w:val="9"/>
              <w:spacing w:before="46"/>
              <w:ind w:right="87"/>
              <w:jc w:val="right"/>
              <w:rPr>
                <w:sz w:val="22"/>
              </w:rPr>
            </w:pPr>
            <w:r>
              <w:rPr>
                <w:sz w:val="22"/>
              </w:rPr>
              <w:t>1516.027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 w:hRule="atLeast"/>
        </w:trPr>
        <w:tc>
          <w:tcPr>
            <w:tcW w:w="752" w:type="dxa"/>
          </w:tcPr>
          <w:p>
            <w:pPr>
              <w:pStyle w:val="9"/>
              <w:spacing w:before="47"/>
              <w:ind w:right="88"/>
              <w:jc w:val="right"/>
              <w:rPr>
                <w:sz w:val="22"/>
              </w:rPr>
            </w:pPr>
            <w:r>
              <w:rPr>
                <w:sz w:val="22"/>
              </w:rPr>
              <w:t>18.5</w:t>
            </w:r>
          </w:p>
        </w:tc>
        <w:tc>
          <w:tcPr>
            <w:tcW w:w="809" w:type="dxa"/>
          </w:tcPr>
          <w:p>
            <w:pPr>
              <w:pStyle w:val="9"/>
              <w:spacing w:before="47"/>
              <w:ind w:right="8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814" w:type="dxa"/>
          </w:tcPr>
          <w:p>
            <w:pPr>
              <w:pStyle w:val="9"/>
              <w:spacing w:before="47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0.045</w:t>
            </w:r>
          </w:p>
          <w:p>
            <w:pPr>
              <w:pStyle w:val="9"/>
              <w:spacing w:before="15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651" w:type="dxa"/>
          </w:tcPr>
          <w:p>
            <w:pPr>
              <w:pStyle w:val="9"/>
              <w:spacing w:before="47"/>
              <w:ind w:right="8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2" w:type="dxa"/>
          </w:tcPr>
          <w:p>
            <w:pPr>
              <w:pStyle w:val="9"/>
              <w:spacing w:before="47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144.1</w:t>
            </w:r>
          </w:p>
          <w:p>
            <w:pPr>
              <w:pStyle w:val="9"/>
              <w:spacing w:before="15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95" w:type="dxa"/>
          </w:tcPr>
          <w:p>
            <w:pPr>
              <w:pStyle w:val="9"/>
              <w:spacing w:before="47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958" w:type="dxa"/>
          </w:tcPr>
          <w:p>
            <w:pPr>
              <w:pStyle w:val="9"/>
              <w:spacing w:before="47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1997</w:t>
            </w:r>
          </w:p>
        </w:tc>
        <w:tc>
          <w:tcPr>
            <w:tcW w:w="775" w:type="dxa"/>
          </w:tcPr>
          <w:p>
            <w:pPr>
              <w:pStyle w:val="9"/>
              <w:spacing w:before="47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691" w:type="dxa"/>
          </w:tcPr>
          <w:p>
            <w:pPr>
              <w:pStyle w:val="9"/>
              <w:spacing w:before="47"/>
              <w:ind w:right="9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34" w:type="dxa"/>
          </w:tcPr>
          <w:p>
            <w:pPr>
              <w:pStyle w:val="9"/>
              <w:spacing w:before="47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79" w:type="dxa"/>
          </w:tcPr>
          <w:p>
            <w:pPr>
              <w:pStyle w:val="9"/>
              <w:spacing w:before="47"/>
              <w:ind w:right="87"/>
              <w:jc w:val="right"/>
              <w:rPr>
                <w:sz w:val="22"/>
              </w:rPr>
            </w:pPr>
            <w:r>
              <w:rPr>
                <w:sz w:val="22"/>
              </w:rPr>
              <w:t>2187.153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752" w:type="dxa"/>
          </w:tcPr>
          <w:p>
            <w:pPr>
              <w:pStyle w:val="9"/>
              <w:spacing w:before="45"/>
              <w:ind w:right="88"/>
              <w:jc w:val="right"/>
              <w:rPr>
                <w:sz w:val="22"/>
              </w:rPr>
            </w:pPr>
            <w:r>
              <w:rPr>
                <w:sz w:val="22"/>
              </w:rPr>
              <w:t>15.1</w:t>
            </w:r>
          </w:p>
        </w:tc>
        <w:tc>
          <w:tcPr>
            <w:tcW w:w="809" w:type="dxa"/>
          </w:tcPr>
          <w:p>
            <w:pPr>
              <w:pStyle w:val="9"/>
              <w:spacing w:before="45"/>
              <w:ind w:right="8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814" w:type="dxa"/>
          </w:tcPr>
          <w:p>
            <w:pPr>
              <w:pStyle w:val="9"/>
              <w:spacing w:before="45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0.100</w:t>
            </w:r>
          </w:p>
          <w:p>
            <w:pPr>
              <w:pStyle w:val="9"/>
              <w:spacing w:before="18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651" w:type="dxa"/>
          </w:tcPr>
          <w:p>
            <w:pPr>
              <w:pStyle w:val="9"/>
              <w:spacing w:before="45"/>
              <w:ind w:right="8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22" w:type="dxa"/>
          </w:tcPr>
          <w:p>
            <w:pPr>
              <w:pStyle w:val="9"/>
              <w:spacing w:before="45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145.4</w:t>
            </w:r>
          </w:p>
          <w:p>
            <w:pPr>
              <w:pStyle w:val="9"/>
              <w:spacing w:before="18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895" w:type="dxa"/>
          </w:tcPr>
          <w:p>
            <w:pPr>
              <w:pStyle w:val="9"/>
              <w:spacing w:before="45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958" w:type="dxa"/>
          </w:tcPr>
          <w:p>
            <w:pPr>
              <w:pStyle w:val="9"/>
              <w:spacing w:before="45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1999</w:t>
            </w:r>
          </w:p>
        </w:tc>
        <w:tc>
          <w:tcPr>
            <w:tcW w:w="775" w:type="dxa"/>
          </w:tcPr>
          <w:p>
            <w:pPr>
              <w:pStyle w:val="9"/>
              <w:spacing w:before="45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691" w:type="dxa"/>
          </w:tcPr>
          <w:p>
            <w:pPr>
              <w:pStyle w:val="9"/>
              <w:spacing w:before="45"/>
              <w:ind w:right="9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34" w:type="dxa"/>
          </w:tcPr>
          <w:p>
            <w:pPr>
              <w:pStyle w:val="9"/>
              <w:spacing w:before="45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79" w:type="dxa"/>
          </w:tcPr>
          <w:p>
            <w:pPr>
              <w:pStyle w:val="9"/>
              <w:spacing w:before="45"/>
              <w:ind w:right="87"/>
              <w:jc w:val="right"/>
              <w:rPr>
                <w:sz w:val="22"/>
              </w:rPr>
            </w:pPr>
            <w:r>
              <w:rPr>
                <w:sz w:val="22"/>
              </w:rPr>
              <w:t>1589.265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 w:hRule="atLeast"/>
        </w:trPr>
        <w:tc>
          <w:tcPr>
            <w:tcW w:w="752" w:type="dxa"/>
          </w:tcPr>
          <w:p>
            <w:pPr>
              <w:pStyle w:val="9"/>
              <w:spacing w:before="44"/>
              <w:ind w:right="88"/>
              <w:jc w:val="right"/>
              <w:rPr>
                <w:sz w:val="22"/>
              </w:rPr>
            </w:pPr>
            <w:r>
              <w:rPr>
                <w:sz w:val="22"/>
              </w:rPr>
              <w:t>17.6</w:t>
            </w:r>
          </w:p>
        </w:tc>
        <w:tc>
          <w:tcPr>
            <w:tcW w:w="809" w:type="dxa"/>
          </w:tcPr>
          <w:p>
            <w:pPr>
              <w:pStyle w:val="9"/>
              <w:spacing w:before="44"/>
              <w:ind w:right="8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814" w:type="dxa"/>
          </w:tcPr>
          <w:p>
            <w:pPr>
              <w:pStyle w:val="9"/>
              <w:spacing w:before="44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0.047</w:t>
            </w:r>
          </w:p>
          <w:p>
            <w:pPr>
              <w:pStyle w:val="9"/>
              <w:spacing w:before="19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651" w:type="dxa"/>
          </w:tcPr>
          <w:p>
            <w:pPr>
              <w:pStyle w:val="9"/>
              <w:spacing w:before="44"/>
              <w:ind w:right="8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722" w:type="dxa"/>
          </w:tcPr>
          <w:p>
            <w:pPr>
              <w:pStyle w:val="9"/>
              <w:spacing w:before="44"/>
              <w:ind w:right="101"/>
              <w:jc w:val="right"/>
              <w:rPr>
                <w:sz w:val="22"/>
              </w:rPr>
            </w:pPr>
            <w:r>
              <w:rPr>
                <w:sz w:val="22"/>
              </w:rPr>
              <w:t>119.6</w:t>
            </w:r>
          </w:p>
          <w:p>
            <w:pPr>
              <w:pStyle w:val="9"/>
              <w:spacing w:before="19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895" w:type="dxa"/>
          </w:tcPr>
          <w:p>
            <w:pPr>
              <w:pStyle w:val="9"/>
              <w:spacing w:before="44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958" w:type="dxa"/>
          </w:tcPr>
          <w:p>
            <w:pPr>
              <w:pStyle w:val="9"/>
              <w:spacing w:before="44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1997</w:t>
            </w:r>
          </w:p>
        </w:tc>
        <w:tc>
          <w:tcPr>
            <w:tcW w:w="775" w:type="dxa"/>
          </w:tcPr>
          <w:p>
            <w:pPr>
              <w:pStyle w:val="9"/>
              <w:spacing w:before="44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691" w:type="dxa"/>
          </w:tcPr>
          <w:p>
            <w:pPr>
              <w:pStyle w:val="9"/>
              <w:spacing w:before="44"/>
              <w:ind w:right="9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34" w:type="dxa"/>
          </w:tcPr>
          <w:p>
            <w:pPr>
              <w:pStyle w:val="9"/>
              <w:spacing w:before="44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79" w:type="dxa"/>
          </w:tcPr>
          <w:p>
            <w:pPr>
              <w:pStyle w:val="9"/>
              <w:spacing w:before="44"/>
              <w:ind w:right="87"/>
              <w:jc w:val="right"/>
              <w:rPr>
                <w:sz w:val="22"/>
              </w:rPr>
            </w:pPr>
            <w:r>
              <w:rPr>
                <w:sz w:val="22"/>
              </w:rPr>
              <w:t>2145.208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 w:hRule="atLeast"/>
        </w:trPr>
        <w:tc>
          <w:tcPr>
            <w:tcW w:w="752" w:type="dxa"/>
          </w:tcPr>
          <w:p>
            <w:pPr>
              <w:pStyle w:val="9"/>
              <w:spacing w:before="45"/>
              <w:ind w:right="98"/>
              <w:jc w:val="right"/>
              <w:rPr>
                <w:sz w:val="22"/>
              </w:rPr>
            </w:pPr>
            <w:r>
              <w:rPr>
                <w:sz w:val="22"/>
              </w:rPr>
              <w:t>16.35</w:t>
            </w:r>
          </w:p>
        </w:tc>
        <w:tc>
          <w:tcPr>
            <w:tcW w:w="809" w:type="dxa"/>
          </w:tcPr>
          <w:p>
            <w:pPr>
              <w:pStyle w:val="9"/>
              <w:spacing w:before="45"/>
              <w:ind w:right="8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14" w:type="dxa"/>
          </w:tcPr>
          <w:p>
            <w:pPr>
              <w:pStyle w:val="9"/>
              <w:spacing w:before="45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0.068</w:t>
            </w:r>
          </w:p>
          <w:p>
            <w:pPr>
              <w:pStyle w:val="9"/>
              <w:spacing w:before="18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  <w:tc>
          <w:tcPr>
            <w:tcW w:w="651" w:type="dxa"/>
          </w:tcPr>
          <w:p>
            <w:pPr>
              <w:pStyle w:val="9"/>
              <w:spacing w:before="45"/>
              <w:ind w:right="8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22" w:type="dxa"/>
          </w:tcPr>
          <w:p>
            <w:pPr>
              <w:pStyle w:val="9"/>
              <w:spacing w:before="45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196.4</w:t>
            </w:r>
          </w:p>
          <w:p>
            <w:pPr>
              <w:pStyle w:val="9"/>
              <w:spacing w:before="18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895" w:type="dxa"/>
          </w:tcPr>
          <w:p>
            <w:pPr>
              <w:pStyle w:val="9"/>
              <w:spacing w:before="45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958" w:type="dxa"/>
          </w:tcPr>
          <w:p>
            <w:pPr>
              <w:pStyle w:val="9"/>
              <w:spacing w:before="45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1987</w:t>
            </w:r>
          </w:p>
        </w:tc>
        <w:tc>
          <w:tcPr>
            <w:tcW w:w="775" w:type="dxa"/>
          </w:tcPr>
          <w:p>
            <w:pPr>
              <w:pStyle w:val="9"/>
              <w:spacing w:before="45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91" w:type="dxa"/>
          </w:tcPr>
          <w:p>
            <w:pPr>
              <w:pStyle w:val="9"/>
              <w:spacing w:before="45"/>
              <w:ind w:right="9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34" w:type="dxa"/>
          </w:tcPr>
          <w:p>
            <w:pPr>
              <w:pStyle w:val="9"/>
              <w:spacing w:before="45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79" w:type="dxa"/>
          </w:tcPr>
          <w:p>
            <w:pPr>
              <w:pStyle w:val="9"/>
              <w:spacing w:before="45"/>
              <w:ind w:right="87"/>
              <w:jc w:val="right"/>
              <w:rPr>
                <w:sz w:val="22"/>
              </w:rPr>
            </w:pPr>
            <w:r>
              <w:rPr>
                <w:sz w:val="22"/>
              </w:rPr>
              <w:t>1977.426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752" w:type="dxa"/>
          </w:tcPr>
          <w:p>
            <w:pPr>
              <w:pStyle w:val="9"/>
              <w:spacing w:before="48"/>
              <w:ind w:right="8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809" w:type="dxa"/>
          </w:tcPr>
          <w:p>
            <w:pPr>
              <w:pStyle w:val="9"/>
              <w:spacing w:before="48"/>
              <w:ind w:right="8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814" w:type="dxa"/>
          </w:tcPr>
          <w:p>
            <w:pPr>
              <w:pStyle w:val="9"/>
              <w:spacing w:before="48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0.069</w:t>
            </w:r>
          </w:p>
          <w:p>
            <w:pPr>
              <w:pStyle w:val="9"/>
              <w:spacing w:before="15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09</w:t>
            </w:r>
          </w:p>
        </w:tc>
        <w:tc>
          <w:tcPr>
            <w:tcW w:w="651" w:type="dxa"/>
          </w:tcPr>
          <w:p>
            <w:pPr>
              <w:pStyle w:val="9"/>
              <w:spacing w:before="48"/>
              <w:ind w:right="8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722" w:type="dxa"/>
          </w:tcPr>
          <w:p>
            <w:pPr>
              <w:pStyle w:val="9"/>
              <w:spacing w:before="48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56.36</w:t>
            </w:r>
          </w:p>
          <w:p>
            <w:pPr>
              <w:pStyle w:val="9"/>
              <w:spacing w:before="15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95" w:type="dxa"/>
          </w:tcPr>
          <w:p>
            <w:pPr>
              <w:pStyle w:val="9"/>
              <w:spacing w:before="48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958" w:type="dxa"/>
          </w:tcPr>
          <w:p>
            <w:pPr>
              <w:pStyle w:val="9"/>
              <w:spacing w:before="48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1997</w:t>
            </w:r>
          </w:p>
        </w:tc>
        <w:tc>
          <w:tcPr>
            <w:tcW w:w="775" w:type="dxa"/>
          </w:tcPr>
          <w:p>
            <w:pPr>
              <w:pStyle w:val="9"/>
              <w:spacing w:before="48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691" w:type="dxa"/>
          </w:tcPr>
          <w:p>
            <w:pPr>
              <w:pStyle w:val="9"/>
              <w:spacing w:before="48"/>
              <w:ind w:right="9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34" w:type="dxa"/>
          </w:tcPr>
          <w:p>
            <w:pPr>
              <w:pStyle w:val="9"/>
              <w:spacing w:before="48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79" w:type="dxa"/>
          </w:tcPr>
          <w:p>
            <w:pPr>
              <w:pStyle w:val="9"/>
              <w:spacing w:before="48"/>
              <w:ind w:right="87"/>
              <w:jc w:val="right"/>
              <w:rPr>
                <w:sz w:val="22"/>
              </w:rPr>
            </w:pPr>
            <w:r>
              <w:rPr>
                <w:sz w:val="22"/>
              </w:rPr>
              <w:t>1547.319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 w:hRule="atLeast"/>
        </w:trPr>
        <w:tc>
          <w:tcPr>
            <w:tcW w:w="752" w:type="dxa"/>
          </w:tcPr>
          <w:p>
            <w:pPr>
              <w:pStyle w:val="9"/>
              <w:spacing w:before="46"/>
              <w:ind w:right="88"/>
              <w:jc w:val="right"/>
              <w:rPr>
                <w:sz w:val="22"/>
              </w:rPr>
            </w:pPr>
            <w:r>
              <w:rPr>
                <w:sz w:val="22"/>
              </w:rPr>
              <w:t>11.8</w:t>
            </w:r>
          </w:p>
        </w:tc>
        <w:tc>
          <w:tcPr>
            <w:tcW w:w="809" w:type="dxa"/>
          </w:tcPr>
          <w:p>
            <w:pPr>
              <w:pStyle w:val="9"/>
              <w:spacing w:before="46"/>
              <w:ind w:right="8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14" w:type="dxa"/>
          </w:tcPr>
          <w:p>
            <w:pPr>
              <w:pStyle w:val="9"/>
              <w:spacing w:before="46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0.008</w:t>
            </w:r>
          </w:p>
          <w:p>
            <w:pPr>
              <w:pStyle w:val="9"/>
              <w:spacing w:before="13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651" w:type="dxa"/>
          </w:tcPr>
          <w:p>
            <w:pPr>
              <w:pStyle w:val="9"/>
              <w:spacing w:before="46"/>
              <w:ind w:right="87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722" w:type="dxa"/>
          </w:tcPr>
          <w:p>
            <w:pPr>
              <w:pStyle w:val="9"/>
              <w:spacing w:before="46"/>
              <w:ind w:right="101"/>
              <w:jc w:val="right"/>
              <w:rPr>
                <w:sz w:val="22"/>
              </w:rPr>
            </w:pPr>
            <w:r>
              <w:rPr>
                <w:sz w:val="22"/>
              </w:rPr>
              <w:t>115.3</w:t>
            </w:r>
          </w:p>
          <w:p>
            <w:pPr>
              <w:pStyle w:val="9"/>
              <w:spacing w:before="13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895" w:type="dxa"/>
          </w:tcPr>
          <w:p>
            <w:pPr>
              <w:pStyle w:val="9"/>
              <w:spacing w:before="46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958" w:type="dxa"/>
          </w:tcPr>
          <w:p>
            <w:pPr>
              <w:pStyle w:val="9"/>
              <w:spacing w:before="46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2009</w:t>
            </w:r>
          </w:p>
        </w:tc>
        <w:tc>
          <w:tcPr>
            <w:tcW w:w="775" w:type="dxa"/>
          </w:tcPr>
          <w:p>
            <w:pPr>
              <w:pStyle w:val="9"/>
              <w:spacing w:before="46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691" w:type="dxa"/>
          </w:tcPr>
          <w:p>
            <w:pPr>
              <w:pStyle w:val="9"/>
              <w:spacing w:before="46"/>
              <w:ind w:right="9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34" w:type="dxa"/>
          </w:tcPr>
          <w:p>
            <w:pPr>
              <w:pStyle w:val="9"/>
              <w:spacing w:before="46"/>
              <w:ind w:right="8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79" w:type="dxa"/>
          </w:tcPr>
          <w:p>
            <w:pPr>
              <w:pStyle w:val="9"/>
              <w:spacing w:before="46"/>
              <w:ind w:right="87"/>
              <w:jc w:val="right"/>
              <w:rPr>
                <w:sz w:val="22"/>
              </w:rPr>
            </w:pPr>
            <w:r>
              <w:rPr>
                <w:sz w:val="22"/>
              </w:rPr>
              <w:t>1621.889</w:t>
            </w:r>
          </w:p>
        </w:tc>
      </w:tr>
    </w:tbl>
    <w:p>
      <w:pPr>
        <w:spacing w:after="0"/>
        <w:jc w:val="right"/>
        <w:rPr>
          <w:sz w:val="22"/>
        </w:rPr>
        <w:sectPr>
          <w:pgSz w:w="11910" w:h="16840"/>
          <w:pgMar w:top="1600" w:right="0" w:bottom="280" w:left="0" w:header="720" w:footer="720" w:gutter="0"/>
          <w:cols w:space="720" w:num="1"/>
        </w:sectPr>
      </w:pPr>
    </w:p>
    <w:p>
      <w:pPr>
        <w:pStyle w:val="5"/>
        <w:rPr>
          <w:b/>
          <w:sz w:val="20"/>
        </w:rPr>
      </w:pPr>
      <w:r>
        <w:pict>
          <v:shape id="_x0000_s1034" o:spid="_x0000_s1034" style="position:absolute;left:0pt;margin-left:31.5pt;margin-top:34.5pt;height:773pt;width:532.45pt;mso-position-horizontal-relative:page;mso-position-vertical-relative:page;z-index:-251653120;mso-width-relative:page;mso-height-relative:page;" filled="f" stroked="t" coordorigin="630,690" coordsize="10649,15460" path="m630,695l11279,695m630,16145l11279,16145m635,690l635,16150m11274,700l11274,16150e">
            <v:path arrowok="t"/>
            <v:fill on="f" focussize="0,0"/>
            <v:stroke weight="0.48pt" color="#000000"/>
            <v:imagedata o:title=""/>
            <o:lock v:ext="edit"/>
          </v:shape>
        </w:pict>
      </w:r>
    </w:p>
    <w:p>
      <w:pPr>
        <w:pStyle w:val="5"/>
        <w:spacing w:before="6"/>
        <w:rPr>
          <w:b/>
          <w:sz w:val="23"/>
        </w:rPr>
      </w:pPr>
    </w:p>
    <w:p>
      <w:pPr>
        <w:pStyle w:val="2"/>
        <w:spacing w:before="85"/>
      </w:pPr>
      <w:r>
        <w:t>DATA</w:t>
      </w:r>
      <w:r>
        <w:rPr>
          <w:spacing w:val="-2"/>
        </w:rPr>
        <w:t xml:space="preserve"> </w:t>
      </w:r>
      <w:bookmarkStart w:id="7" w:name="_GoBack"/>
      <w:bookmarkEnd w:id="7"/>
      <w:r>
        <w:t>SOURCE</w:t>
      </w:r>
    </w:p>
    <w:p>
      <w:pPr>
        <w:pStyle w:val="5"/>
        <w:rPr>
          <w:b/>
          <w:sz w:val="34"/>
        </w:rPr>
      </w:pPr>
    </w:p>
    <w:p>
      <w:pPr>
        <w:pStyle w:val="5"/>
        <w:spacing w:before="8"/>
        <w:rPr>
          <w:b/>
          <w:sz w:val="31"/>
        </w:rPr>
      </w:pPr>
    </w:p>
    <w:p>
      <w:pPr>
        <w:pStyle w:val="5"/>
        <w:ind w:left="720"/>
      </w:pPr>
      <w:r>
        <w:t>The</w:t>
      </w:r>
      <w:r>
        <w:rPr>
          <w:spacing w:val="-4"/>
        </w:rPr>
        <w:t xml:space="preserve"> </w:t>
      </w:r>
      <w:r>
        <w:t>datasets were</w:t>
      </w:r>
      <w:r>
        <w:rPr>
          <w:spacing w:val="-1"/>
        </w:rPr>
        <w:t xml:space="preserve"> </w:t>
      </w:r>
      <w:r>
        <w:t>downloaded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Kaggle</w:t>
      </w:r>
      <w:r>
        <w:rPr>
          <w:spacing w:val="-3"/>
        </w:rPr>
        <w:t xml:space="preserve"> </w:t>
      </w:r>
      <w:r>
        <w:t>repository.</w:t>
      </w:r>
    </w:p>
    <w:p>
      <w:pPr>
        <w:pStyle w:val="5"/>
        <w:rPr>
          <w:sz w:val="34"/>
        </w:rPr>
      </w:pPr>
    </w:p>
    <w:p>
      <w:pPr>
        <w:pStyle w:val="5"/>
        <w:spacing w:before="8"/>
        <w:rPr>
          <w:sz w:val="31"/>
        </w:rPr>
      </w:pPr>
    </w:p>
    <w:p>
      <w:pPr>
        <w:pStyle w:val="5"/>
        <w:spacing w:line="360" w:lineRule="auto"/>
        <w:ind w:left="720" w:right="835"/>
      </w:pPr>
      <w:r>
        <w:t>Kaggle is an online community of data scientists and machine learners. It allows</w:t>
      </w:r>
      <w:r>
        <w:rPr>
          <w:spacing w:val="-77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publish</w:t>
      </w:r>
      <w:r>
        <w:rPr>
          <w:spacing w:val="-2"/>
        </w:rPr>
        <w:t xml:space="preserve"> </w:t>
      </w:r>
      <w:r>
        <w:t>data sets,</w:t>
      </w:r>
      <w:r>
        <w:rPr>
          <w:spacing w:val="-3"/>
        </w:rPr>
        <w:t xml:space="preserve"> </w:t>
      </w:r>
      <w:r>
        <w:t>explore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web-based</w:t>
      </w:r>
      <w:r>
        <w:rPr>
          <w:spacing w:val="-1"/>
        </w:rPr>
        <w:t xml:space="preserve"> </w:t>
      </w:r>
      <w:r>
        <w:t>data</w:t>
      </w:r>
      <w:r>
        <w:rPr>
          <w:spacing w:val="-77"/>
        </w:rPr>
        <w:t xml:space="preserve"> </w:t>
      </w:r>
      <w:r>
        <w:t>science environment, work with other data scientists and machine learning</w:t>
      </w:r>
      <w:r>
        <w:rPr>
          <w:spacing w:val="1"/>
        </w:rPr>
        <w:t xml:space="preserve"> </w:t>
      </w:r>
      <w:r>
        <w:t>engineers,</w:t>
      </w:r>
      <w:r>
        <w:rPr>
          <w:spacing w:val="-3"/>
        </w:rPr>
        <w:t xml:space="preserve"> </w:t>
      </w:r>
      <w:r>
        <w:t>and enter</w:t>
      </w:r>
      <w:r>
        <w:rPr>
          <w:spacing w:val="-1"/>
        </w:rPr>
        <w:t xml:space="preserve"> </w:t>
      </w:r>
      <w:r>
        <w:t>competitions</w:t>
      </w:r>
      <w:r>
        <w:rPr>
          <w:spacing w:val="-1"/>
        </w:rPr>
        <w:t xml:space="preserve"> </w:t>
      </w:r>
      <w:r>
        <w:t>to solve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challenges.</w:t>
      </w:r>
    </w:p>
    <w:p>
      <w:pPr>
        <w:pStyle w:val="5"/>
        <w:rPr>
          <w:sz w:val="34"/>
        </w:rPr>
      </w:pPr>
    </w:p>
    <w:p>
      <w:pPr>
        <w:pStyle w:val="5"/>
        <w:rPr>
          <w:sz w:val="34"/>
        </w:rPr>
      </w:pPr>
    </w:p>
    <w:p>
      <w:pPr>
        <w:pStyle w:val="5"/>
        <w:spacing w:before="8"/>
        <w:rPr>
          <w:sz w:val="30"/>
        </w:rPr>
      </w:pPr>
    </w:p>
    <w:p>
      <w:pPr>
        <w:pStyle w:val="5"/>
        <w:spacing w:before="1"/>
        <w:ind w:left="720"/>
      </w:pPr>
      <w:r>
        <w:t>REFERENCE</w:t>
      </w:r>
      <w:r>
        <w:rPr>
          <w:spacing w:val="-4"/>
        </w:rPr>
        <w:t xml:space="preserve"> </w:t>
      </w:r>
      <w:r>
        <w:t>LINK:</w:t>
      </w:r>
    </w:p>
    <w:p>
      <w:pPr>
        <w:pStyle w:val="5"/>
        <w:spacing w:before="193"/>
        <w:ind w:left="720"/>
      </w:pPr>
      <w:r>
        <w:t>https://</w:t>
      </w:r>
      <w:r>
        <w:fldChar w:fldCharType="begin"/>
      </w:r>
      <w:r>
        <w:instrText xml:space="preserve"> HYPERLINK "http://www.kaggle.com/devashih0507/big-mart-sales-prediction" \h </w:instrText>
      </w:r>
      <w:r>
        <w:fldChar w:fldCharType="separate"/>
      </w:r>
      <w:r>
        <w:t>www.kaggle.com/devashih0507/big-mart-sales-prediction</w:t>
      </w:r>
      <w:r>
        <w:fldChar w:fldCharType="end"/>
      </w:r>
    </w:p>
    <w:p>
      <w:pPr>
        <w:spacing w:after="0"/>
        <w:sectPr>
          <w:pgSz w:w="11910" w:h="16840"/>
          <w:pgMar w:top="1600" w:right="0" w:bottom="280" w:left="0" w:header="720" w:footer="720" w:gutter="0"/>
          <w:cols w:space="720" w:num="1"/>
        </w:sectPr>
      </w:pPr>
    </w:p>
    <w:p>
      <w:pPr>
        <w:pStyle w:val="5"/>
        <w:rPr>
          <w:sz w:val="20"/>
        </w:rPr>
      </w:pPr>
      <w:r>
        <w:pict>
          <v:shape id="_x0000_s1035" o:spid="_x0000_s1035" style="position:absolute;left:0pt;margin-left:31.5pt;margin-top:34.5pt;height:773pt;width:532.45pt;mso-position-horizontal-relative:page;mso-position-vertical-relative:page;z-index:-251653120;mso-width-relative:page;mso-height-relative:page;" filled="f" stroked="t" coordorigin="630,690" coordsize="10649,15460" path="m630,695l11279,695m630,16145l11279,16145m635,690l635,16150m11274,700l11274,16150e">
            <v:path arrowok="t"/>
            <v:fill on="f" focussize="0,0"/>
            <v:stroke weight="0.48pt" color="#000000"/>
            <v:imagedata o:title=""/>
            <o:lock v:ext="edit"/>
          </v:shape>
        </w:pict>
      </w:r>
    </w:p>
    <w:p>
      <w:pPr>
        <w:pStyle w:val="5"/>
        <w:spacing w:before="2"/>
        <w:rPr>
          <w:sz w:val="23"/>
        </w:rPr>
      </w:pPr>
    </w:p>
    <w:p>
      <w:pPr>
        <w:spacing w:before="87"/>
        <w:ind w:left="720" w:right="0" w:firstLine="0"/>
        <w:jc w:val="left"/>
        <w:rPr>
          <w:b/>
          <w:sz w:val="31"/>
        </w:rPr>
      </w:pPr>
      <w:r>
        <w:rPr>
          <w:b/>
          <w:sz w:val="31"/>
        </w:rPr>
        <w:t>CHARACTERIZATION: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9"/>
        <w:rPr>
          <w:b/>
          <w:sz w:val="15"/>
        </w:rPr>
      </w:pPr>
    </w:p>
    <w:tbl>
      <w:tblPr>
        <w:tblStyle w:val="4"/>
        <w:tblW w:w="0" w:type="auto"/>
        <w:tblInd w:w="134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16"/>
        <w:gridCol w:w="462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4616" w:type="dxa"/>
            <w:shd w:val="clear" w:color="auto" w:fill="D9D9D9"/>
          </w:tcPr>
          <w:p>
            <w:pPr>
              <w:pStyle w:val="9"/>
              <w:spacing w:line="251" w:lineRule="exact"/>
              <w:ind w:left="45"/>
              <w:rPr>
                <w:sz w:val="22"/>
              </w:rPr>
            </w:pPr>
            <w:r>
              <w:rPr>
                <w:sz w:val="22"/>
              </w:rPr>
              <w:t>Variable</w:t>
            </w:r>
          </w:p>
        </w:tc>
        <w:tc>
          <w:tcPr>
            <w:tcW w:w="4623" w:type="dxa"/>
            <w:shd w:val="clear" w:color="auto" w:fill="D9D9D9"/>
          </w:tcPr>
          <w:p>
            <w:pPr>
              <w:pStyle w:val="9"/>
              <w:spacing w:line="251" w:lineRule="exact"/>
              <w:ind w:left="18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4616" w:type="dxa"/>
          </w:tcPr>
          <w:p>
            <w:pPr>
              <w:pStyle w:val="9"/>
              <w:spacing w:before="1"/>
              <w:ind w:left="45"/>
              <w:rPr>
                <w:sz w:val="22"/>
              </w:rPr>
            </w:pPr>
            <w:r>
              <w:rPr>
                <w:sz w:val="22"/>
              </w:rPr>
              <w:t>Item_identifier</w:t>
            </w:r>
          </w:p>
        </w:tc>
        <w:tc>
          <w:tcPr>
            <w:tcW w:w="4623" w:type="dxa"/>
          </w:tcPr>
          <w:p>
            <w:pPr>
              <w:pStyle w:val="9"/>
              <w:spacing w:before="1"/>
              <w:ind w:left="18"/>
              <w:rPr>
                <w:sz w:val="22"/>
              </w:rPr>
            </w:pPr>
            <w:r>
              <w:rPr>
                <w:sz w:val="22"/>
              </w:rPr>
              <w:t>Unique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produce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4616" w:type="dxa"/>
          </w:tcPr>
          <w:p>
            <w:pPr>
              <w:pStyle w:val="9"/>
              <w:spacing w:line="251" w:lineRule="exact"/>
              <w:ind w:left="45"/>
              <w:rPr>
                <w:sz w:val="22"/>
              </w:rPr>
            </w:pPr>
            <w:r>
              <w:rPr>
                <w:sz w:val="22"/>
              </w:rPr>
              <w:t>Item_weight</w:t>
            </w:r>
          </w:p>
        </w:tc>
        <w:tc>
          <w:tcPr>
            <w:tcW w:w="4623" w:type="dxa"/>
          </w:tcPr>
          <w:p>
            <w:pPr>
              <w:pStyle w:val="9"/>
              <w:spacing w:line="251" w:lineRule="exact"/>
              <w:ind w:left="18"/>
              <w:rPr>
                <w:sz w:val="22"/>
              </w:rPr>
            </w:pPr>
            <w:r>
              <w:rPr>
                <w:sz w:val="22"/>
              </w:rPr>
              <w:t>Weight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product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4616" w:type="dxa"/>
          </w:tcPr>
          <w:p>
            <w:pPr>
              <w:pStyle w:val="9"/>
              <w:spacing w:before="2"/>
              <w:ind w:left="45"/>
              <w:rPr>
                <w:sz w:val="22"/>
              </w:rPr>
            </w:pPr>
            <w:r>
              <w:rPr>
                <w:sz w:val="22"/>
              </w:rPr>
              <w:t>Item_fat_content</w:t>
            </w:r>
          </w:p>
        </w:tc>
        <w:tc>
          <w:tcPr>
            <w:tcW w:w="4623" w:type="dxa"/>
          </w:tcPr>
          <w:p>
            <w:pPr>
              <w:pStyle w:val="9"/>
              <w:spacing w:before="2"/>
              <w:ind w:left="18"/>
              <w:rPr>
                <w:sz w:val="22"/>
              </w:rPr>
            </w:pPr>
            <w:r>
              <w:rPr>
                <w:sz w:val="22"/>
              </w:rPr>
              <w:t>Whether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product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low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fat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not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5" w:hRule="atLeast"/>
        </w:trPr>
        <w:tc>
          <w:tcPr>
            <w:tcW w:w="4616" w:type="dxa"/>
          </w:tcPr>
          <w:p>
            <w:pPr>
              <w:pStyle w:val="9"/>
              <w:ind w:left="45"/>
              <w:rPr>
                <w:sz w:val="22"/>
              </w:rPr>
            </w:pPr>
            <w:r>
              <w:rPr>
                <w:sz w:val="22"/>
              </w:rPr>
              <w:t>Item_visibility</w:t>
            </w:r>
          </w:p>
        </w:tc>
        <w:tc>
          <w:tcPr>
            <w:tcW w:w="4623" w:type="dxa"/>
          </w:tcPr>
          <w:p>
            <w:pPr>
              <w:pStyle w:val="9"/>
              <w:spacing w:line="254" w:lineRule="auto"/>
              <w:ind w:left="18" w:right="484"/>
              <w:rPr>
                <w:sz w:val="22"/>
              </w:rPr>
            </w:pPr>
            <w:r>
              <w:rPr>
                <w:sz w:val="22"/>
              </w:rPr>
              <w:t>The % of total display area of all products in a</w:t>
            </w:r>
            <w:r>
              <w:rPr>
                <w:spacing w:val="-53"/>
                <w:sz w:val="22"/>
              </w:rPr>
              <w:t xml:space="preserve"> </w:t>
            </w:r>
            <w:r>
              <w:rPr>
                <w:sz w:val="22"/>
              </w:rPr>
              <w:t>store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allocated 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particular product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5" w:hRule="atLeast"/>
        </w:trPr>
        <w:tc>
          <w:tcPr>
            <w:tcW w:w="4616" w:type="dxa"/>
          </w:tcPr>
          <w:p>
            <w:pPr>
              <w:pStyle w:val="9"/>
              <w:spacing w:before="11"/>
              <w:rPr>
                <w:b/>
                <w:sz w:val="19"/>
              </w:rPr>
            </w:pPr>
          </w:p>
          <w:p>
            <w:pPr>
              <w:pStyle w:val="9"/>
              <w:ind w:left="153"/>
              <w:rPr>
                <w:sz w:val="22"/>
              </w:rPr>
            </w:pPr>
            <w:r>
              <w:rPr>
                <w:sz w:val="22"/>
              </w:rPr>
              <w:t>Item_type</w:t>
            </w:r>
          </w:p>
        </w:tc>
        <w:tc>
          <w:tcPr>
            <w:tcW w:w="4623" w:type="dxa"/>
          </w:tcPr>
          <w:p>
            <w:pPr>
              <w:pStyle w:val="9"/>
              <w:spacing w:before="1"/>
              <w:ind w:left="126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category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which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product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belongs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4616" w:type="dxa"/>
          </w:tcPr>
          <w:p>
            <w:pPr>
              <w:pStyle w:val="9"/>
              <w:spacing w:line="251" w:lineRule="exact"/>
              <w:ind w:left="153"/>
              <w:rPr>
                <w:sz w:val="22"/>
              </w:rPr>
            </w:pPr>
            <w:r>
              <w:rPr>
                <w:sz w:val="22"/>
              </w:rPr>
              <w:t>Item_MRP</w:t>
            </w:r>
          </w:p>
        </w:tc>
        <w:tc>
          <w:tcPr>
            <w:tcW w:w="4623" w:type="dxa"/>
          </w:tcPr>
          <w:p>
            <w:pPr>
              <w:pStyle w:val="9"/>
              <w:spacing w:line="251" w:lineRule="exact"/>
              <w:ind w:left="126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retail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price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product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4616" w:type="dxa"/>
          </w:tcPr>
          <w:p>
            <w:pPr>
              <w:pStyle w:val="9"/>
              <w:spacing w:line="252" w:lineRule="exact"/>
              <w:ind w:left="153"/>
              <w:rPr>
                <w:sz w:val="22"/>
              </w:rPr>
            </w:pPr>
            <w:r>
              <w:rPr>
                <w:sz w:val="22"/>
              </w:rPr>
              <w:t>Outlet_identifier</w:t>
            </w:r>
          </w:p>
        </w:tc>
        <w:tc>
          <w:tcPr>
            <w:tcW w:w="4623" w:type="dxa"/>
          </w:tcPr>
          <w:p>
            <w:pPr>
              <w:pStyle w:val="9"/>
              <w:spacing w:line="252" w:lineRule="exact"/>
              <w:ind w:left="126"/>
              <w:rPr>
                <w:sz w:val="22"/>
              </w:rPr>
            </w:pPr>
            <w:r>
              <w:rPr>
                <w:sz w:val="22"/>
              </w:rPr>
              <w:t>Unique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store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4616" w:type="dxa"/>
          </w:tcPr>
          <w:p>
            <w:pPr>
              <w:pStyle w:val="9"/>
              <w:spacing w:before="2"/>
              <w:ind w:left="153"/>
              <w:rPr>
                <w:sz w:val="22"/>
              </w:rPr>
            </w:pPr>
            <w:r>
              <w:rPr>
                <w:sz w:val="22"/>
              </w:rPr>
              <w:t>Outlet_establishment_year</w:t>
            </w:r>
          </w:p>
        </w:tc>
        <w:tc>
          <w:tcPr>
            <w:tcW w:w="4623" w:type="dxa"/>
          </w:tcPr>
          <w:p>
            <w:pPr>
              <w:pStyle w:val="9"/>
              <w:spacing w:before="2"/>
              <w:ind w:left="126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year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which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store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was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established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6" w:hRule="atLeast"/>
        </w:trPr>
        <w:tc>
          <w:tcPr>
            <w:tcW w:w="4616" w:type="dxa"/>
          </w:tcPr>
          <w:p>
            <w:pPr>
              <w:pStyle w:val="9"/>
              <w:spacing w:line="251" w:lineRule="exact"/>
              <w:ind w:left="153"/>
              <w:rPr>
                <w:sz w:val="22"/>
              </w:rPr>
            </w:pPr>
            <w:r>
              <w:rPr>
                <w:sz w:val="22"/>
              </w:rPr>
              <w:t>Outlet_size</w:t>
            </w:r>
          </w:p>
        </w:tc>
        <w:tc>
          <w:tcPr>
            <w:tcW w:w="4623" w:type="dxa"/>
          </w:tcPr>
          <w:p>
            <w:pPr>
              <w:pStyle w:val="9"/>
              <w:spacing w:line="254" w:lineRule="auto"/>
              <w:ind w:left="126" w:right="1004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size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 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store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terms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ground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area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covered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1" w:hRule="atLeast"/>
        </w:trPr>
        <w:tc>
          <w:tcPr>
            <w:tcW w:w="4616" w:type="dxa"/>
          </w:tcPr>
          <w:p>
            <w:pPr>
              <w:pStyle w:val="9"/>
              <w:spacing w:line="251" w:lineRule="exact"/>
              <w:ind w:left="153"/>
              <w:rPr>
                <w:sz w:val="22"/>
              </w:rPr>
            </w:pPr>
            <w:r>
              <w:rPr>
                <w:sz w:val="22"/>
              </w:rPr>
              <w:t>Outlet_location_type</w:t>
            </w:r>
          </w:p>
        </w:tc>
        <w:tc>
          <w:tcPr>
            <w:tcW w:w="4623" w:type="dxa"/>
          </w:tcPr>
          <w:p>
            <w:pPr>
              <w:pStyle w:val="9"/>
              <w:spacing w:line="232" w:lineRule="exact"/>
              <w:ind w:left="126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type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city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which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store is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located.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5" w:hRule="atLeast"/>
        </w:trPr>
        <w:tc>
          <w:tcPr>
            <w:tcW w:w="4616" w:type="dxa"/>
          </w:tcPr>
          <w:p>
            <w:pPr>
              <w:pStyle w:val="9"/>
              <w:spacing w:before="1"/>
              <w:ind w:left="153"/>
              <w:rPr>
                <w:sz w:val="22"/>
              </w:rPr>
            </w:pPr>
            <w:r>
              <w:rPr>
                <w:sz w:val="22"/>
              </w:rPr>
              <w:t>Outlet_type</w:t>
            </w:r>
          </w:p>
        </w:tc>
        <w:tc>
          <w:tcPr>
            <w:tcW w:w="4623" w:type="dxa"/>
          </w:tcPr>
          <w:p>
            <w:pPr>
              <w:pStyle w:val="9"/>
              <w:spacing w:line="216" w:lineRule="auto"/>
              <w:ind w:left="126" w:right="240"/>
              <w:rPr>
                <w:sz w:val="22"/>
              </w:rPr>
            </w:pPr>
            <w:r>
              <w:rPr>
                <w:sz w:val="22"/>
              </w:rPr>
              <w:t>Whether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outlet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just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grocery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store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or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some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sort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super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market.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0" w:hRule="atLeast"/>
        </w:trPr>
        <w:tc>
          <w:tcPr>
            <w:tcW w:w="4616" w:type="dxa"/>
          </w:tcPr>
          <w:p>
            <w:pPr>
              <w:pStyle w:val="9"/>
              <w:spacing w:line="251" w:lineRule="exact"/>
              <w:ind w:left="153"/>
              <w:rPr>
                <w:sz w:val="22"/>
              </w:rPr>
            </w:pPr>
            <w:r>
              <w:rPr>
                <w:sz w:val="22"/>
              </w:rPr>
              <w:t>Item_outlet_sales</w:t>
            </w:r>
          </w:p>
        </w:tc>
        <w:tc>
          <w:tcPr>
            <w:tcW w:w="4623" w:type="dxa"/>
          </w:tcPr>
          <w:p>
            <w:pPr>
              <w:pStyle w:val="9"/>
              <w:spacing w:line="216" w:lineRule="auto"/>
              <w:ind w:left="126" w:right="718"/>
              <w:rPr>
                <w:sz w:val="22"/>
              </w:rPr>
            </w:pPr>
            <w:r>
              <w:rPr>
                <w:sz w:val="22"/>
              </w:rPr>
              <w:t>Sales of the product in the particular store.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This is the outcome variable to be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predicted.</w:t>
            </w:r>
          </w:p>
        </w:tc>
      </w:tr>
    </w:tbl>
    <w:p>
      <w:pPr>
        <w:spacing w:after="0" w:line="216" w:lineRule="auto"/>
        <w:rPr>
          <w:sz w:val="22"/>
        </w:rPr>
        <w:sectPr>
          <w:pgSz w:w="11910" w:h="16840"/>
          <w:pgMar w:top="1600" w:right="0" w:bottom="280" w:left="0" w:header="720" w:footer="720" w:gutter="0"/>
          <w:cols w:space="720" w:num="1"/>
        </w:sectPr>
      </w:pPr>
    </w:p>
    <w:p>
      <w:pPr>
        <w:pStyle w:val="2"/>
        <w:spacing w:before="60"/>
        <w:ind w:left="880"/>
      </w:pPr>
      <w:r>
        <w:pict>
          <v:shape id="_x0000_s1036" o:spid="_x0000_s1036" style="position:absolute;left:0pt;margin-left:31.5pt;margin-top:34.5pt;height:773pt;width:532.45pt;mso-position-horizontal-relative:page;mso-position-vertical-relative:page;z-index:-251652096;mso-width-relative:page;mso-height-relative:page;" filled="f" stroked="t" coordorigin="630,690" coordsize="10649,15460" path="m630,695l11279,695m630,16145l11279,16145m635,690l635,16150m11274,700l11274,16150e">
            <v:path arrowok="t"/>
            <v:fill on="f" focussize="0,0"/>
            <v:stroke weight="0.48pt" color="#000000"/>
            <v:imagedata o:title=""/>
            <o:lock v:ext="edit"/>
          </v:shape>
        </w:pict>
      </w:r>
      <w:r>
        <w:t>RESEARCH</w:t>
      </w:r>
      <w:r>
        <w:rPr>
          <w:spacing w:val="-2"/>
        </w:rPr>
        <w:t xml:space="preserve"> </w:t>
      </w:r>
      <w:r>
        <w:t>PAPERS:</w:t>
      </w:r>
    </w:p>
    <w:p>
      <w:pPr>
        <w:pStyle w:val="5"/>
        <w:rPr>
          <w:b/>
          <w:sz w:val="34"/>
        </w:rPr>
      </w:pPr>
    </w:p>
    <w:p>
      <w:pPr>
        <w:pStyle w:val="5"/>
        <w:spacing w:before="11"/>
        <w:rPr>
          <w:b/>
          <w:sz w:val="29"/>
        </w:rPr>
      </w:pPr>
    </w:p>
    <w:p>
      <w:pPr>
        <w:pStyle w:val="5"/>
        <w:ind w:left="960"/>
      </w:pPr>
      <w:r>
        <w:rPr>
          <w:sz w:val="30"/>
        </w:rPr>
        <w:t>1.</w:t>
      </w:r>
      <w:r>
        <w:t>Predicting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super market(2018)</w:t>
      </w:r>
    </w:p>
    <w:p>
      <w:pPr>
        <w:pStyle w:val="5"/>
        <w:rPr>
          <w:sz w:val="34"/>
        </w:rPr>
      </w:pPr>
    </w:p>
    <w:p>
      <w:pPr>
        <w:pStyle w:val="5"/>
        <w:rPr>
          <w:sz w:val="30"/>
        </w:rPr>
      </w:pPr>
    </w:p>
    <w:p>
      <w:pPr>
        <w:pStyle w:val="5"/>
        <w:spacing w:line="360" w:lineRule="auto"/>
        <w:ind w:left="1202" w:right="1018" w:hanging="243"/>
      </w:pPr>
      <w:r>
        <w:rPr>
          <w:sz w:val="30"/>
        </w:rPr>
        <w:t>2.</w:t>
      </w:r>
      <w:r>
        <w:t>A Two-Level Statistical Model for Big Mart Sales Prediction(2019) 3.Sales</w:t>
      </w:r>
      <w:r>
        <w:rPr>
          <w:spacing w:val="-77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using Machine</w:t>
      </w:r>
      <w:r>
        <w:rPr>
          <w:spacing w:val="-2"/>
        </w:rPr>
        <w:t xml:space="preserve"> </w:t>
      </w:r>
      <w:r>
        <w:t>Learning (2019)</w:t>
      </w:r>
    </w:p>
    <w:p>
      <w:pPr>
        <w:pStyle w:val="5"/>
        <w:spacing w:before="3"/>
        <w:rPr>
          <w:sz w:val="48"/>
        </w:rPr>
      </w:pPr>
    </w:p>
    <w:p>
      <w:pPr>
        <w:pStyle w:val="8"/>
        <w:numPr>
          <w:ilvl w:val="0"/>
          <w:numId w:val="2"/>
        </w:numPr>
        <w:tabs>
          <w:tab w:val="left" w:pos="1439"/>
          <w:tab w:val="left" w:pos="1440"/>
        </w:tabs>
        <w:spacing w:before="0" w:after="0" w:line="360" w:lineRule="auto"/>
        <w:ind w:left="960" w:right="4223" w:firstLine="0"/>
        <w:jc w:val="left"/>
        <w:rPr>
          <w:sz w:val="32"/>
          <w:u w:val="none"/>
        </w:rPr>
      </w:pPr>
      <w:r>
        <w:rPr>
          <w:sz w:val="32"/>
          <w:u w:val="none"/>
        </w:rPr>
        <w:t>Machine-Learning</w:t>
      </w:r>
      <w:r>
        <w:rPr>
          <w:spacing w:val="-6"/>
          <w:sz w:val="32"/>
          <w:u w:val="none"/>
        </w:rPr>
        <w:t xml:space="preserve"> </w:t>
      </w:r>
      <w:r>
        <w:rPr>
          <w:sz w:val="32"/>
          <w:u w:val="none"/>
        </w:rPr>
        <w:t>Models</w:t>
      </w:r>
      <w:r>
        <w:rPr>
          <w:spacing w:val="-1"/>
          <w:sz w:val="32"/>
          <w:u w:val="none"/>
        </w:rPr>
        <w:t xml:space="preserve"> </w:t>
      </w:r>
      <w:r>
        <w:rPr>
          <w:sz w:val="32"/>
          <w:u w:val="none"/>
        </w:rPr>
        <w:t>for</w:t>
      </w:r>
      <w:r>
        <w:rPr>
          <w:spacing w:val="-5"/>
          <w:sz w:val="32"/>
          <w:u w:val="none"/>
        </w:rPr>
        <w:t xml:space="preserve"> </w:t>
      </w:r>
      <w:r>
        <w:rPr>
          <w:sz w:val="32"/>
          <w:u w:val="none"/>
        </w:rPr>
        <w:t>Sales</w:t>
      </w:r>
      <w:r>
        <w:rPr>
          <w:spacing w:val="-2"/>
          <w:sz w:val="32"/>
          <w:u w:val="none"/>
        </w:rPr>
        <w:t xml:space="preserve"> </w:t>
      </w:r>
      <w:r>
        <w:rPr>
          <w:sz w:val="32"/>
          <w:u w:val="none"/>
        </w:rPr>
        <w:t>Time</w:t>
      </w:r>
      <w:r>
        <w:rPr>
          <w:spacing w:val="1"/>
          <w:sz w:val="32"/>
          <w:u w:val="none"/>
        </w:rPr>
        <w:t xml:space="preserve"> </w:t>
      </w:r>
      <w:r>
        <w:rPr>
          <w:sz w:val="32"/>
          <w:u w:val="none"/>
        </w:rPr>
        <w:t>Series</w:t>
      </w:r>
      <w:r>
        <w:rPr>
          <w:spacing w:val="-77"/>
          <w:sz w:val="32"/>
          <w:u w:val="none"/>
        </w:rPr>
        <w:t xml:space="preserve"> </w:t>
      </w:r>
      <w:r>
        <w:rPr>
          <w:sz w:val="32"/>
          <w:u w:val="none"/>
        </w:rPr>
        <w:t>Forecasting(2019)</w:t>
      </w:r>
    </w:p>
    <w:p>
      <w:pPr>
        <w:pStyle w:val="5"/>
        <w:rPr>
          <w:sz w:val="48"/>
        </w:rPr>
      </w:pPr>
    </w:p>
    <w:p>
      <w:pPr>
        <w:pStyle w:val="8"/>
        <w:numPr>
          <w:ilvl w:val="0"/>
          <w:numId w:val="2"/>
        </w:numPr>
        <w:tabs>
          <w:tab w:val="left" w:pos="1439"/>
          <w:tab w:val="left" w:pos="1440"/>
        </w:tabs>
        <w:spacing w:before="0" w:after="0" w:line="360" w:lineRule="auto"/>
        <w:ind w:left="960" w:right="3530" w:firstLine="0"/>
        <w:jc w:val="left"/>
        <w:rPr>
          <w:sz w:val="32"/>
          <w:u w:val="none"/>
        </w:rPr>
      </w:pPr>
      <w:r>
        <w:rPr>
          <w:sz w:val="32"/>
          <w:u w:val="none"/>
        </w:rPr>
        <w:t>Walmart’s</w:t>
      </w:r>
      <w:r>
        <w:rPr>
          <w:spacing w:val="-2"/>
          <w:sz w:val="32"/>
          <w:u w:val="none"/>
        </w:rPr>
        <w:t xml:space="preserve"> </w:t>
      </w:r>
      <w:r>
        <w:rPr>
          <w:sz w:val="32"/>
          <w:u w:val="none"/>
        </w:rPr>
        <w:t>Sales</w:t>
      </w:r>
      <w:r>
        <w:rPr>
          <w:spacing w:val="-4"/>
          <w:sz w:val="32"/>
          <w:u w:val="none"/>
        </w:rPr>
        <w:t xml:space="preserve"> </w:t>
      </w:r>
      <w:r>
        <w:rPr>
          <w:sz w:val="32"/>
          <w:u w:val="none"/>
        </w:rPr>
        <w:t>Data Analysis-</w:t>
      </w:r>
      <w:r>
        <w:rPr>
          <w:spacing w:val="-2"/>
          <w:sz w:val="32"/>
          <w:u w:val="none"/>
        </w:rPr>
        <w:t xml:space="preserve"> </w:t>
      </w:r>
      <w:r>
        <w:rPr>
          <w:sz w:val="32"/>
          <w:u w:val="none"/>
        </w:rPr>
        <w:t>A</w:t>
      </w:r>
      <w:r>
        <w:rPr>
          <w:spacing w:val="-2"/>
          <w:sz w:val="32"/>
          <w:u w:val="none"/>
        </w:rPr>
        <w:t xml:space="preserve"> </w:t>
      </w:r>
      <w:r>
        <w:rPr>
          <w:sz w:val="32"/>
          <w:u w:val="none"/>
        </w:rPr>
        <w:t>Big</w:t>
      </w:r>
      <w:r>
        <w:rPr>
          <w:spacing w:val="-3"/>
          <w:sz w:val="32"/>
          <w:u w:val="none"/>
        </w:rPr>
        <w:t xml:space="preserve"> </w:t>
      </w:r>
      <w:r>
        <w:rPr>
          <w:sz w:val="32"/>
          <w:u w:val="none"/>
        </w:rPr>
        <w:t>Data</w:t>
      </w:r>
      <w:r>
        <w:rPr>
          <w:spacing w:val="-3"/>
          <w:sz w:val="32"/>
          <w:u w:val="none"/>
        </w:rPr>
        <w:t xml:space="preserve"> </w:t>
      </w:r>
      <w:r>
        <w:rPr>
          <w:sz w:val="32"/>
          <w:u w:val="none"/>
        </w:rPr>
        <w:t>Analytics</w:t>
      </w:r>
      <w:r>
        <w:rPr>
          <w:spacing w:val="-77"/>
          <w:sz w:val="32"/>
          <w:u w:val="none"/>
        </w:rPr>
        <w:t xml:space="preserve"> </w:t>
      </w:r>
      <w:r>
        <w:rPr>
          <w:sz w:val="32"/>
          <w:u w:val="none"/>
        </w:rPr>
        <w:t>Perspective(2017)</w:t>
      </w:r>
    </w:p>
    <w:p>
      <w:pPr>
        <w:pStyle w:val="5"/>
        <w:spacing w:before="2"/>
        <w:rPr>
          <w:sz w:val="48"/>
        </w:rPr>
      </w:pPr>
    </w:p>
    <w:p>
      <w:pPr>
        <w:pStyle w:val="8"/>
        <w:numPr>
          <w:ilvl w:val="0"/>
          <w:numId w:val="2"/>
        </w:numPr>
        <w:tabs>
          <w:tab w:val="left" w:pos="1439"/>
          <w:tab w:val="left" w:pos="1440"/>
        </w:tabs>
        <w:spacing w:before="0" w:after="0" w:line="240" w:lineRule="auto"/>
        <w:ind w:left="1440" w:right="0" w:hanging="480"/>
        <w:jc w:val="left"/>
        <w:rPr>
          <w:sz w:val="32"/>
          <w:u w:val="none"/>
        </w:rPr>
      </w:pPr>
      <w:r>
        <w:rPr>
          <w:sz w:val="32"/>
          <w:u w:val="none"/>
        </w:rPr>
        <w:t>Sales</w:t>
      </w:r>
      <w:r>
        <w:rPr>
          <w:spacing w:val="-1"/>
          <w:sz w:val="32"/>
          <w:u w:val="none"/>
        </w:rPr>
        <w:t xml:space="preserve"> </w:t>
      </w:r>
      <w:r>
        <w:rPr>
          <w:sz w:val="32"/>
          <w:u w:val="none"/>
        </w:rPr>
        <w:t>Forecasting</w:t>
      </w:r>
      <w:r>
        <w:rPr>
          <w:spacing w:val="-2"/>
          <w:sz w:val="32"/>
          <w:u w:val="none"/>
        </w:rPr>
        <w:t xml:space="preserve"> </w:t>
      </w:r>
      <w:r>
        <w:rPr>
          <w:sz w:val="32"/>
          <w:u w:val="none"/>
        </w:rPr>
        <w:t>for</w:t>
      </w:r>
      <w:r>
        <w:rPr>
          <w:spacing w:val="-4"/>
          <w:sz w:val="32"/>
          <w:u w:val="none"/>
        </w:rPr>
        <w:t xml:space="preserve"> </w:t>
      </w:r>
      <w:r>
        <w:rPr>
          <w:sz w:val="32"/>
          <w:u w:val="none"/>
        </w:rPr>
        <w:t>Retail</w:t>
      </w:r>
      <w:r>
        <w:rPr>
          <w:spacing w:val="-3"/>
          <w:sz w:val="32"/>
          <w:u w:val="none"/>
        </w:rPr>
        <w:t xml:space="preserve"> </w:t>
      </w:r>
      <w:r>
        <w:rPr>
          <w:sz w:val="32"/>
          <w:u w:val="none"/>
        </w:rPr>
        <w:t>Chains(2018)</w:t>
      </w:r>
    </w:p>
    <w:p>
      <w:pPr>
        <w:pStyle w:val="5"/>
        <w:rPr>
          <w:sz w:val="34"/>
        </w:rPr>
      </w:pPr>
    </w:p>
    <w:p>
      <w:pPr>
        <w:pStyle w:val="5"/>
        <w:spacing w:before="3"/>
        <w:rPr>
          <w:sz w:val="30"/>
        </w:rPr>
      </w:pPr>
    </w:p>
    <w:p>
      <w:pPr>
        <w:pStyle w:val="8"/>
        <w:numPr>
          <w:ilvl w:val="0"/>
          <w:numId w:val="2"/>
        </w:numPr>
        <w:tabs>
          <w:tab w:val="left" w:pos="1439"/>
          <w:tab w:val="left" w:pos="1440"/>
        </w:tabs>
        <w:spacing w:before="0" w:after="0" w:line="240" w:lineRule="auto"/>
        <w:ind w:left="1440" w:right="0" w:hanging="480"/>
        <w:jc w:val="left"/>
        <w:rPr>
          <w:sz w:val="32"/>
          <w:u w:val="none"/>
        </w:rPr>
      </w:pPr>
      <w:r>
        <w:rPr>
          <w:sz w:val="32"/>
          <w:u w:val="none"/>
        </w:rPr>
        <w:t>A</w:t>
      </w:r>
      <w:r>
        <w:rPr>
          <w:spacing w:val="-1"/>
          <w:sz w:val="32"/>
          <w:u w:val="none"/>
        </w:rPr>
        <w:t xml:space="preserve"> </w:t>
      </w:r>
      <w:r>
        <w:rPr>
          <w:sz w:val="32"/>
          <w:u w:val="none"/>
        </w:rPr>
        <w:t>Comparative</w:t>
      </w:r>
      <w:r>
        <w:rPr>
          <w:spacing w:val="-3"/>
          <w:sz w:val="32"/>
          <w:u w:val="none"/>
        </w:rPr>
        <w:t xml:space="preserve"> </w:t>
      </w:r>
      <w:r>
        <w:rPr>
          <w:sz w:val="32"/>
          <w:u w:val="none"/>
        </w:rPr>
        <w:t>Study</w:t>
      </w:r>
      <w:r>
        <w:rPr>
          <w:spacing w:val="-2"/>
          <w:sz w:val="32"/>
          <w:u w:val="none"/>
        </w:rPr>
        <w:t xml:space="preserve"> </w:t>
      </w:r>
      <w:r>
        <w:rPr>
          <w:sz w:val="32"/>
          <w:u w:val="none"/>
        </w:rPr>
        <w:t>of</w:t>
      </w:r>
      <w:r>
        <w:rPr>
          <w:spacing w:val="-4"/>
          <w:sz w:val="32"/>
          <w:u w:val="none"/>
        </w:rPr>
        <w:t xml:space="preserve"> </w:t>
      </w:r>
      <w:r>
        <w:rPr>
          <w:sz w:val="32"/>
          <w:u w:val="none"/>
        </w:rPr>
        <w:t>Big</w:t>
      </w:r>
      <w:r>
        <w:rPr>
          <w:spacing w:val="-1"/>
          <w:sz w:val="32"/>
          <w:u w:val="none"/>
        </w:rPr>
        <w:t xml:space="preserve"> </w:t>
      </w:r>
      <w:r>
        <w:rPr>
          <w:sz w:val="32"/>
          <w:u w:val="none"/>
        </w:rPr>
        <w:t>Mart</w:t>
      </w:r>
      <w:r>
        <w:rPr>
          <w:spacing w:val="-1"/>
          <w:sz w:val="32"/>
          <w:u w:val="none"/>
        </w:rPr>
        <w:t xml:space="preserve"> </w:t>
      </w:r>
      <w:r>
        <w:rPr>
          <w:sz w:val="32"/>
          <w:u w:val="none"/>
        </w:rPr>
        <w:t>Sales</w:t>
      </w:r>
      <w:r>
        <w:rPr>
          <w:spacing w:val="-5"/>
          <w:sz w:val="32"/>
          <w:u w:val="none"/>
        </w:rPr>
        <w:t xml:space="preserve"> </w:t>
      </w:r>
      <w:r>
        <w:rPr>
          <w:sz w:val="32"/>
          <w:u w:val="none"/>
        </w:rPr>
        <w:t>Prediction</w:t>
      </w:r>
    </w:p>
    <w:p>
      <w:pPr>
        <w:pStyle w:val="5"/>
        <w:rPr>
          <w:sz w:val="34"/>
        </w:rPr>
      </w:pPr>
    </w:p>
    <w:p>
      <w:pPr>
        <w:pStyle w:val="5"/>
        <w:spacing w:before="2"/>
        <w:rPr>
          <w:sz w:val="30"/>
        </w:rPr>
      </w:pPr>
    </w:p>
    <w:p>
      <w:pPr>
        <w:pStyle w:val="8"/>
        <w:numPr>
          <w:ilvl w:val="0"/>
          <w:numId w:val="2"/>
        </w:numPr>
        <w:tabs>
          <w:tab w:val="left" w:pos="1439"/>
          <w:tab w:val="left" w:pos="1440"/>
        </w:tabs>
        <w:spacing w:before="0" w:after="0" w:line="360" w:lineRule="auto"/>
        <w:ind w:left="960" w:right="2517" w:firstLine="0"/>
        <w:jc w:val="left"/>
        <w:rPr>
          <w:sz w:val="32"/>
          <w:u w:val="none"/>
        </w:rPr>
      </w:pPr>
      <w:r>
        <w:rPr>
          <w:sz w:val="32"/>
          <w:u w:val="none"/>
        </w:rPr>
        <w:t>An</w:t>
      </w:r>
      <w:r>
        <w:rPr>
          <w:spacing w:val="-3"/>
          <w:sz w:val="32"/>
          <w:u w:val="none"/>
        </w:rPr>
        <w:t xml:space="preserve"> </w:t>
      </w:r>
      <w:r>
        <w:rPr>
          <w:sz w:val="32"/>
          <w:u w:val="none"/>
        </w:rPr>
        <w:t>Ensemble</w:t>
      </w:r>
      <w:r>
        <w:rPr>
          <w:spacing w:val="-2"/>
          <w:sz w:val="32"/>
          <w:u w:val="none"/>
        </w:rPr>
        <w:t xml:space="preserve"> </w:t>
      </w:r>
      <w:r>
        <w:rPr>
          <w:sz w:val="32"/>
          <w:u w:val="none"/>
        </w:rPr>
        <w:t>Based</w:t>
      </w:r>
      <w:r>
        <w:rPr>
          <w:spacing w:val="-1"/>
          <w:sz w:val="32"/>
          <w:u w:val="none"/>
        </w:rPr>
        <w:t xml:space="preserve"> </w:t>
      </w:r>
      <w:r>
        <w:rPr>
          <w:sz w:val="32"/>
          <w:u w:val="none"/>
        </w:rPr>
        <w:t>Predictive</w:t>
      </w:r>
      <w:r>
        <w:rPr>
          <w:spacing w:val="-4"/>
          <w:sz w:val="32"/>
          <w:u w:val="none"/>
        </w:rPr>
        <w:t xml:space="preserve"> </w:t>
      </w:r>
      <w:r>
        <w:rPr>
          <w:sz w:val="32"/>
          <w:u w:val="none"/>
        </w:rPr>
        <w:t>Modeling</w:t>
      </w:r>
      <w:r>
        <w:rPr>
          <w:spacing w:val="-2"/>
          <w:sz w:val="32"/>
          <w:u w:val="none"/>
        </w:rPr>
        <w:t xml:space="preserve"> </w:t>
      </w:r>
      <w:r>
        <w:rPr>
          <w:sz w:val="32"/>
          <w:u w:val="none"/>
        </w:rPr>
        <w:t>in</w:t>
      </w:r>
      <w:r>
        <w:rPr>
          <w:spacing w:val="-3"/>
          <w:sz w:val="32"/>
          <w:u w:val="none"/>
        </w:rPr>
        <w:t xml:space="preserve"> </w:t>
      </w:r>
      <w:r>
        <w:rPr>
          <w:sz w:val="32"/>
          <w:u w:val="none"/>
        </w:rPr>
        <w:t>Forecasting</w:t>
      </w:r>
      <w:r>
        <w:rPr>
          <w:spacing w:val="-3"/>
          <w:sz w:val="32"/>
          <w:u w:val="none"/>
        </w:rPr>
        <w:t xml:space="preserve"> </w:t>
      </w:r>
      <w:r>
        <w:rPr>
          <w:sz w:val="32"/>
          <w:u w:val="none"/>
        </w:rPr>
        <w:t>Sales</w:t>
      </w:r>
      <w:r>
        <w:rPr>
          <w:spacing w:val="-77"/>
          <w:sz w:val="32"/>
          <w:u w:val="none"/>
        </w:rPr>
        <w:t xml:space="preserve"> </w:t>
      </w:r>
      <w:r>
        <w:rPr>
          <w:sz w:val="32"/>
          <w:u w:val="none"/>
        </w:rPr>
        <w:t>of</w:t>
      </w:r>
      <w:r>
        <w:rPr>
          <w:spacing w:val="-1"/>
          <w:sz w:val="32"/>
          <w:u w:val="none"/>
        </w:rPr>
        <w:t xml:space="preserve"> </w:t>
      </w:r>
      <w:r>
        <w:rPr>
          <w:sz w:val="32"/>
          <w:u w:val="none"/>
        </w:rPr>
        <w:t>Big</w:t>
      </w:r>
      <w:r>
        <w:rPr>
          <w:spacing w:val="-7"/>
          <w:sz w:val="32"/>
          <w:u w:val="none"/>
        </w:rPr>
        <w:t xml:space="preserve"> </w:t>
      </w:r>
      <w:r>
        <w:rPr>
          <w:sz w:val="32"/>
          <w:u w:val="none"/>
        </w:rPr>
        <w:t>Mart.</w:t>
      </w:r>
    </w:p>
    <w:p>
      <w:pPr>
        <w:pStyle w:val="5"/>
        <w:spacing w:before="3"/>
        <w:rPr>
          <w:sz w:val="48"/>
        </w:rPr>
      </w:pPr>
    </w:p>
    <w:p>
      <w:pPr>
        <w:pStyle w:val="8"/>
        <w:numPr>
          <w:ilvl w:val="0"/>
          <w:numId w:val="2"/>
        </w:numPr>
        <w:tabs>
          <w:tab w:val="left" w:pos="1439"/>
          <w:tab w:val="left" w:pos="1440"/>
        </w:tabs>
        <w:spacing w:before="0" w:after="0" w:line="360" w:lineRule="auto"/>
        <w:ind w:left="960" w:right="2578" w:firstLine="0"/>
        <w:jc w:val="left"/>
        <w:rPr>
          <w:sz w:val="32"/>
          <w:u w:val="none"/>
        </w:rPr>
      </w:pPr>
      <w:r>
        <w:rPr>
          <w:sz w:val="32"/>
          <w:u w:val="none"/>
        </w:rPr>
        <w:t>Outlet</w:t>
      </w:r>
      <w:r>
        <w:rPr>
          <w:spacing w:val="-4"/>
          <w:sz w:val="32"/>
          <w:u w:val="none"/>
        </w:rPr>
        <w:t xml:space="preserve"> </w:t>
      </w:r>
      <w:r>
        <w:rPr>
          <w:sz w:val="32"/>
          <w:u w:val="none"/>
        </w:rPr>
        <w:t>Sales Analysis using</w:t>
      </w:r>
      <w:r>
        <w:rPr>
          <w:spacing w:val="-4"/>
          <w:sz w:val="32"/>
          <w:u w:val="none"/>
        </w:rPr>
        <w:t xml:space="preserve"> </w:t>
      </w:r>
      <w:r>
        <w:rPr>
          <w:sz w:val="32"/>
          <w:u w:val="none"/>
        </w:rPr>
        <w:t>R and</w:t>
      </w:r>
      <w:r>
        <w:rPr>
          <w:spacing w:val="-2"/>
          <w:sz w:val="32"/>
          <w:u w:val="none"/>
        </w:rPr>
        <w:t xml:space="preserve"> </w:t>
      </w:r>
      <w:r>
        <w:rPr>
          <w:sz w:val="32"/>
          <w:u w:val="none"/>
        </w:rPr>
        <w:t>Various</w:t>
      </w:r>
      <w:r>
        <w:rPr>
          <w:spacing w:val="-4"/>
          <w:sz w:val="32"/>
          <w:u w:val="none"/>
        </w:rPr>
        <w:t xml:space="preserve"> </w:t>
      </w:r>
      <w:r>
        <w:rPr>
          <w:sz w:val="32"/>
          <w:u w:val="none"/>
        </w:rPr>
        <w:t>Machine</w:t>
      </w:r>
      <w:r>
        <w:rPr>
          <w:spacing w:val="-1"/>
          <w:sz w:val="32"/>
          <w:u w:val="none"/>
        </w:rPr>
        <w:t xml:space="preserve"> </w:t>
      </w:r>
      <w:r>
        <w:rPr>
          <w:sz w:val="32"/>
          <w:u w:val="none"/>
        </w:rPr>
        <w:t>Learning</w:t>
      </w:r>
      <w:r>
        <w:rPr>
          <w:spacing w:val="-77"/>
          <w:sz w:val="32"/>
          <w:u w:val="none"/>
        </w:rPr>
        <w:t xml:space="preserve"> </w:t>
      </w:r>
      <w:r>
        <w:rPr>
          <w:sz w:val="32"/>
          <w:u w:val="none"/>
        </w:rPr>
        <w:t>Algorithms</w:t>
      </w:r>
    </w:p>
    <w:p>
      <w:pPr>
        <w:pStyle w:val="5"/>
        <w:rPr>
          <w:sz w:val="48"/>
        </w:rPr>
      </w:pPr>
    </w:p>
    <w:p>
      <w:pPr>
        <w:pStyle w:val="8"/>
        <w:numPr>
          <w:ilvl w:val="0"/>
          <w:numId w:val="2"/>
        </w:numPr>
        <w:tabs>
          <w:tab w:val="left" w:pos="1439"/>
          <w:tab w:val="left" w:pos="1440"/>
        </w:tabs>
        <w:spacing w:before="0" w:after="0" w:line="360" w:lineRule="auto"/>
        <w:ind w:left="960" w:right="2426" w:firstLine="0"/>
        <w:jc w:val="left"/>
        <w:rPr>
          <w:sz w:val="32"/>
          <w:u w:val="none"/>
        </w:rPr>
      </w:pPr>
      <w:r>
        <w:rPr>
          <w:sz w:val="32"/>
          <w:u w:val="none"/>
        </w:rPr>
        <w:t>Secure</w:t>
      </w:r>
      <w:r>
        <w:rPr>
          <w:spacing w:val="-2"/>
          <w:sz w:val="32"/>
          <w:u w:val="none"/>
        </w:rPr>
        <w:t xml:space="preserve"> </w:t>
      </w:r>
      <w:r>
        <w:rPr>
          <w:sz w:val="32"/>
          <w:u w:val="none"/>
        </w:rPr>
        <w:t>Web Based</w:t>
      </w:r>
      <w:r>
        <w:rPr>
          <w:spacing w:val="-2"/>
          <w:sz w:val="32"/>
          <w:u w:val="none"/>
        </w:rPr>
        <w:t xml:space="preserve"> </w:t>
      </w:r>
      <w:r>
        <w:rPr>
          <w:sz w:val="32"/>
          <w:u w:val="none"/>
        </w:rPr>
        <w:t>Sales Configurat</w:t>
      </w:r>
      <w:r>
        <w:rPr>
          <w:spacing w:val="-3"/>
          <w:sz w:val="32"/>
          <w:u w:val="none"/>
        </w:rPr>
        <w:t xml:space="preserve"> </w:t>
      </w:r>
      <w:r>
        <w:rPr>
          <w:sz w:val="32"/>
          <w:u w:val="none"/>
        </w:rPr>
        <w:t>ions</w:t>
      </w:r>
      <w:r>
        <w:rPr>
          <w:spacing w:val="-3"/>
          <w:sz w:val="32"/>
          <w:u w:val="none"/>
        </w:rPr>
        <w:t xml:space="preserve"> </w:t>
      </w:r>
      <w:r>
        <w:rPr>
          <w:sz w:val="32"/>
          <w:u w:val="none"/>
        </w:rPr>
        <w:t>in</w:t>
      </w:r>
      <w:r>
        <w:rPr>
          <w:spacing w:val="-5"/>
          <w:sz w:val="32"/>
          <w:u w:val="none"/>
        </w:rPr>
        <w:t xml:space="preserve"> </w:t>
      </w:r>
      <w:r>
        <w:rPr>
          <w:sz w:val="32"/>
          <w:u w:val="none"/>
        </w:rPr>
        <w:t>a</w:t>
      </w:r>
      <w:r>
        <w:rPr>
          <w:spacing w:val="-1"/>
          <w:sz w:val="32"/>
          <w:u w:val="none"/>
        </w:rPr>
        <w:t xml:space="preserve"> </w:t>
      </w:r>
      <w:r>
        <w:rPr>
          <w:sz w:val="32"/>
          <w:u w:val="none"/>
        </w:rPr>
        <w:t>Trading</w:t>
      </w:r>
      <w:r>
        <w:rPr>
          <w:spacing w:val="-2"/>
          <w:sz w:val="32"/>
          <w:u w:val="none"/>
        </w:rPr>
        <w:t xml:space="preserve"> </w:t>
      </w:r>
      <w:r>
        <w:rPr>
          <w:sz w:val="32"/>
          <w:u w:val="none"/>
        </w:rPr>
        <w:t>Industry</w:t>
      </w:r>
      <w:r>
        <w:rPr>
          <w:spacing w:val="-77"/>
          <w:sz w:val="32"/>
          <w:u w:val="none"/>
        </w:rPr>
        <w:t xml:space="preserve"> </w:t>
      </w:r>
      <w:r>
        <w:rPr>
          <w:sz w:val="32"/>
          <w:u w:val="none"/>
        </w:rPr>
        <w:t>(2016)</w:t>
      </w:r>
    </w:p>
    <w:p>
      <w:pPr>
        <w:pStyle w:val="5"/>
        <w:spacing w:before="2"/>
        <w:rPr>
          <w:sz w:val="48"/>
        </w:rPr>
      </w:pPr>
    </w:p>
    <w:p>
      <w:pPr>
        <w:pStyle w:val="8"/>
        <w:numPr>
          <w:ilvl w:val="0"/>
          <w:numId w:val="2"/>
        </w:numPr>
        <w:tabs>
          <w:tab w:val="left" w:pos="1440"/>
        </w:tabs>
        <w:spacing w:before="1" w:after="0" w:line="360" w:lineRule="auto"/>
        <w:ind w:left="960" w:right="2517" w:firstLine="0"/>
        <w:jc w:val="left"/>
        <w:rPr>
          <w:sz w:val="32"/>
          <w:u w:val="none"/>
        </w:rPr>
      </w:pPr>
      <w:r>
        <w:rPr>
          <w:sz w:val="32"/>
          <w:u w:val="none"/>
        </w:rPr>
        <w:t>An</w:t>
      </w:r>
      <w:r>
        <w:rPr>
          <w:spacing w:val="-3"/>
          <w:sz w:val="32"/>
          <w:u w:val="none"/>
        </w:rPr>
        <w:t xml:space="preserve"> </w:t>
      </w:r>
      <w:r>
        <w:rPr>
          <w:sz w:val="32"/>
          <w:u w:val="none"/>
        </w:rPr>
        <w:t>Ensemble</w:t>
      </w:r>
      <w:r>
        <w:rPr>
          <w:spacing w:val="-2"/>
          <w:sz w:val="32"/>
          <w:u w:val="none"/>
        </w:rPr>
        <w:t xml:space="preserve"> </w:t>
      </w:r>
      <w:r>
        <w:rPr>
          <w:sz w:val="32"/>
          <w:u w:val="none"/>
        </w:rPr>
        <w:t>Based</w:t>
      </w:r>
      <w:r>
        <w:rPr>
          <w:spacing w:val="-1"/>
          <w:sz w:val="32"/>
          <w:u w:val="none"/>
        </w:rPr>
        <w:t xml:space="preserve"> </w:t>
      </w:r>
      <w:r>
        <w:rPr>
          <w:sz w:val="32"/>
          <w:u w:val="none"/>
        </w:rPr>
        <w:t>Predictive</w:t>
      </w:r>
      <w:r>
        <w:rPr>
          <w:spacing w:val="-4"/>
          <w:sz w:val="32"/>
          <w:u w:val="none"/>
        </w:rPr>
        <w:t xml:space="preserve"> </w:t>
      </w:r>
      <w:r>
        <w:rPr>
          <w:sz w:val="32"/>
          <w:u w:val="none"/>
        </w:rPr>
        <w:t>Modeling</w:t>
      </w:r>
      <w:r>
        <w:rPr>
          <w:spacing w:val="-2"/>
          <w:sz w:val="32"/>
          <w:u w:val="none"/>
        </w:rPr>
        <w:t xml:space="preserve"> </w:t>
      </w:r>
      <w:r>
        <w:rPr>
          <w:sz w:val="32"/>
          <w:u w:val="none"/>
        </w:rPr>
        <w:t>in</w:t>
      </w:r>
      <w:r>
        <w:rPr>
          <w:spacing w:val="-3"/>
          <w:sz w:val="32"/>
          <w:u w:val="none"/>
        </w:rPr>
        <w:t xml:space="preserve"> </w:t>
      </w:r>
      <w:r>
        <w:rPr>
          <w:sz w:val="32"/>
          <w:u w:val="none"/>
        </w:rPr>
        <w:t>Forecasting</w:t>
      </w:r>
      <w:r>
        <w:rPr>
          <w:spacing w:val="-3"/>
          <w:sz w:val="32"/>
          <w:u w:val="none"/>
        </w:rPr>
        <w:t xml:space="preserve"> </w:t>
      </w:r>
      <w:r>
        <w:rPr>
          <w:sz w:val="32"/>
          <w:u w:val="none"/>
        </w:rPr>
        <w:t>Sales</w:t>
      </w:r>
      <w:r>
        <w:rPr>
          <w:spacing w:val="-77"/>
          <w:sz w:val="32"/>
          <w:u w:val="none"/>
        </w:rPr>
        <w:t xml:space="preserve"> </w:t>
      </w:r>
      <w:r>
        <w:rPr>
          <w:sz w:val="32"/>
          <w:u w:val="none"/>
        </w:rPr>
        <w:t>of</w:t>
      </w:r>
      <w:r>
        <w:rPr>
          <w:spacing w:val="-1"/>
          <w:sz w:val="32"/>
          <w:u w:val="none"/>
        </w:rPr>
        <w:t xml:space="preserve"> </w:t>
      </w:r>
      <w:r>
        <w:rPr>
          <w:sz w:val="32"/>
          <w:u w:val="none"/>
        </w:rPr>
        <w:t>Big</w:t>
      </w:r>
      <w:r>
        <w:rPr>
          <w:spacing w:val="-2"/>
          <w:sz w:val="32"/>
          <w:u w:val="none"/>
        </w:rPr>
        <w:t xml:space="preserve"> </w:t>
      </w:r>
      <w:r>
        <w:rPr>
          <w:sz w:val="32"/>
          <w:u w:val="none"/>
        </w:rPr>
        <w:t>Mart</w:t>
      </w:r>
      <w:r>
        <w:rPr>
          <w:spacing w:val="-13"/>
          <w:sz w:val="32"/>
          <w:u w:val="none"/>
        </w:rPr>
        <w:t xml:space="preserve"> </w:t>
      </w:r>
      <w:r>
        <w:rPr>
          <w:sz w:val="32"/>
          <w:u w:val="none"/>
        </w:rPr>
        <w:t>(2016)</w:t>
      </w:r>
    </w:p>
    <w:p>
      <w:pPr>
        <w:spacing w:after="0" w:line="360" w:lineRule="auto"/>
        <w:jc w:val="left"/>
        <w:rPr>
          <w:sz w:val="32"/>
        </w:rPr>
        <w:sectPr>
          <w:pgSz w:w="11910" w:h="16840"/>
          <w:pgMar w:top="660" w:right="0" w:bottom="280" w:left="0" w:header="720" w:footer="720" w:gutter="0"/>
          <w:cols w:space="720" w:num="1"/>
        </w:sectPr>
      </w:pPr>
    </w:p>
    <w:p>
      <w:pPr>
        <w:pStyle w:val="2"/>
        <w:spacing w:before="62"/>
        <w:ind w:left="960"/>
      </w:pPr>
      <w:r>
        <w:pict>
          <v:shape id="_x0000_s1037" o:spid="_x0000_s1037" style="position:absolute;left:0pt;margin-left:31.5pt;margin-top:34.5pt;height:773pt;width:532.45pt;mso-position-horizontal-relative:page;mso-position-vertical-relative:page;z-index:-251652096;mso-width-relative:page;mso-height-relative:page;" filled="f" stroked="t" coordorigin="630,690" coordsize="10649,15460" path="m630,695l11279,695m630,16145l11279,16145m635,690l635,16150m11274,700l11274,16150e">
            <v:path arrowok="t"/>
            <v:fill on="f" focussize="0,0"/>
            <v:stroke weight="0.48pt" color="#000000"/>
            <v:imagedata o:title=""/>
            <o:lock v:ext="edit"/>
          </v:shape>
        </w:pict>
      </w:r>
      <w:bookmarkStart w:id="0" w:name="LITERATURE REVIEW:"/>
      <w:bookmarkEnd w:id="0"/>
      <w:r>
        <w:t>LITERATURE</w:t>
      </w:r>
      <w:r>
        <w:rPr>
          <w:spacing w:val="-10"/>
        </w:rPr>
        <w:t xml:space="preserve"> </w:t>
      </w:r>
      <w:r>
        <w:t>REVIEW:</w:t>
      </w:r>
    </w:p>
    <w:p>
      <w:pPr>
        <w:pStyle w:val="5"/>
        <w:rPr>
          <w:b/>
          <w:sz w:val="34"/>
        </w:rPr>
      </w:pPr>
    </w:p>
    <w:p>
      <w:pPr>
        <w:pStyle w:val="5"/>
        <w:rPr>
          <w:b/>
          <w:sz w:val="30"/>
        </w:rPr>
      </w:pPr>
    </w:p>
    <w:p>
      <w:pPr>
        <w:spacing w:before="0"/>
        <w:ind w:left="960" w:right="0" w:firstLine="0"/>
        <w:jc w:val="left"/>
        <w:rPr>
          <w:b/>
          <w:sz w:val="32"/>
        </w:rPr>
      </w:pPr>
      <w:r>
        <w:rPr>
          <w:b/>
          <w:sz w:val="32"/>
        </w:rPr>
        <w:t>PAPER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1:</w:t>
      </w:r>
    </w:p>
    <w:p>
      <w:pPr>
        <w:pStyle w:val="5"/>
        <w:spacing w:before="254" w:line="360" w:lineRule="auto"/>
        <w:ind w:left="960" w:right="1085"/>
      </w:pPr>
      <w:r>
        <w:t>There</w:t>
      </w:r>
      <w:r>
        <w:rPr>
          <w:spacing w:val="9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two</w:t>
      </w:r>
      <w:r>
        <w:rPr>
          <w:spacing w:val="7"/>
        </w:rPr>
        <w:t xml:space="preserve"> </w:t>
      </w:r>
      <w:r>
        <w:t>noteworthy</w:t>
      </w:r>
      <w:r>
        <w:rPr>
          <w:spacing w:val="6"/>
        </w:rPr>
        <w:t xml:space="preserve"> </w:t>
      </w:r>
      <w:r>
        <w:t>types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forecasting.</w:t>
      </w:r>
      <w:r>
        <w:rPr>
          <w:spacing w:val="4"/>
        </w:rPr>
        <w:t xml:space="preserve"> </w:t>
      </w:r>
      <w:r>
        <w:t>Macro</w:t>
      </w:r>
      <w:r>
        <w:rPr>
          <w:spacing w:val="8"/>
        </w:rPr>
        <w:t xml:space="preserve"> </w:t>
      </w:r>
      <w:r>
        <w:t>Forecasting</w:t>
      </w:r>
      <w:r>
        <w:rPr>
          <w:spacing w:val="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Micro Forecasting. Macro Forecasting is unstable with foreseeing</w:t>
      </w:r>
      <w:r>
        <w:rPr>
          <w:spacing w:val="1"/>
        </w:rPr>
        <w:t xml:space="preserve"> </w:t>
      </w:r>
      <w:r>
        <w:t>commercial centres in entirety. This will be identified with close the present</w:t>
      </w:r>
      <w:r>
        <w:rPr>
          <w:spacing w:val="1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Plea and</w:t>
      </w:r>
      <w:r>
        <w:rPr>
          <w:spacing w:val="-1"/>
        </w:rPr>
        <w:t xml:space="preserve"> </w:t>
      </w:r>
      <w:r>
        <w:t>assessing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request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77"/>
        </w:rPr>
        <w:t xml:space="preserve"> </w:t>
      </w:r>
      <w:r>
        <w:t>coming ages. Micro Forecasting is concerned with entire segment deals</w:t>
      </w:r>
      <w:r>
        <w:rPr>
          <w:spacing w:val="1"/>
        </w:rPr>
        <w:t xml:space="preserve"> </w:t>
      </w:r>
      <w:r>
        <w:t>figures. This will be tied in with moulding a thing's business sector parcel</w:t>
      </w:r>
      <w:r>
        <w:rPr>
          <w:spacing w:val="1"/>
        </w:rPr>
        <w:t xml:space="preserve"> </w:t>
      </w:r>
      <w:r>
        <w:t>specifically industry and thinking about the outcomes of piece of the overall</w:t>
      </w:r>
      <w:r>
        <w:rPr>
          <w:spacing w:val="1"/>
        </w:rPr>
        <w:t xml:space="preserve"> </w:t>
      </w:r>
      <w:r>
        <w:t>industry later on period. A gauge is an evaluation of an</w:t>
      </w:r>
      <w:r>
        <w:rPr>
          <w:spacing w:val="1"/>
        </w:rPr>
        <w:t xml:space="preserve"> </w:t>
      </w:r>
      <w:r>
        <w:t>episode which will</w:t>
      </w:r>
      <w:r>
        <w:rPr>
          <w:spacing w:val="1"/>
        </w:rPr>
        <w:t xml:space="preserve"> </w:t>
      </w:r>
      <w:r>
        <w:t>occur in future. The forecast esteem isn't a deterministic measure. Since it is</w:t>
      </w:r>
      <w:r>
        <w:rPr>
          <w:spacing w:val="1"/>
        </w:rPr>
        <w:t xml:space="preserve"> </w:t>
      </w:r>
      <w:r>
        <w:t>just a gauge in light of the past information identified with a specific</w:t>
      </w:r>
      <w:r>
        <w:rPr>
          <w:spacing w:val="1"/>
        </w:rPr>
        <w:t xml:space="preserve"> </w:t>
      </w:r>
      <w:r>
        <w:t>occasion, legitimate care must be given in evaluating it. All the practical</w:t>
      </w:r>
      <w:r>
        <w:rPr>
          <w:spacing w:val="1"/>
        </w:rPr>
        <w:t xml:space="preserve"> </w:t>
      </w:r>
      <w:r>
        <w:t>chiefs</w:t>
      </w:r>
      <w:r>
        <w:rPr>
          <w:spacing w:val="-15"/>
        </w:rPr>
        <w:t xml:space="preserve"> </w:t>
      </w:r>
      <w:r>
        <w:t>in</w:t>
      </w:r>
    </w:p>
    <w:p>
      <w:pPr>
        <w:pStyle w:val="5"/>
        <w:spacing w:line="360" w:lineRule="auto"/>
        <w:ind w:left="960" w:right="2150"/>
      </w:pPr>
      <w:r>
        <w:t>any association will construct their choices with respect to the figure</w:t>
      </w:r>
      <w:r>
        <w:rPr>
          <w:spacing w:val="-78"/>
        </w:rPr>
        <w:t xml:space="preserve"> </w:t>
      </w:r>
      <w:r>
        <w:t>esteem.</w:t>
      </w:r>
      <w:r>
        <w:rPr>
          <w:spacing w:val="1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lines, 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fundamental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affiliation.</w:t>
      </w:r>
    </w:p>
    <w:p>
      <w:pPr>
        <w:pStyle w:val="5"/>
        <w:spacing w:line="360" w:lineRule="auto"/>
        <w:ind w:left="960" w:right="1591"/>
      </w:pPr>
      <w:r>
        <w:t>Because of these reasons, appropriate upkeep ought to be executed while</w:t>
      </w:r>
      <w:r>
        <w:rPr>
          <w:spacing w:val="-78"/>
        </w:rPr>
        <w:t xml:space="preserve"> </w:t>
      </w:r>
      <w:r>
        <w:t>evaluating</w:t>
      </w:r>
      <w:r>
        <w:rPr>
          <w:spacing w:val="-1"/>
        </w:rPr>
        <w:t xml:space="preserve"> </w:t>
      </w:r>
      <w:r>
        <w:t>estimate</w:t>
      </w:r>
      <w:r>
        <w:rPr>
          <w:spacing w:val="4"/>
        </w:rPr>
        <w:t xml:space="preserve"> </w:t>
      </w:r>
      <w:r>
        <w:t>models.</w:t>
      </w:r>
    </w:p>
    <w:p>
      <w:pPr>
        <w:pStyle w:val="2"/>
        <w:spacing w:before="147"/>
        <w:ind w:left="960"/>
      </w:pPr>
      <w:bookmarkStart w:id="1" w:name="PAPER 2:"/>
      <w:bookmarkEnd w:id="1"/>
      <w:r>
        <w:t>PAPER</w:t>
      </w:r>
      <w:r>
        <w:rPr>
          <w:spacing w:val="-3"/>
        </w:rPr>
        <w:t xml:space="preserve"> </w:t>
      </w:r>
      <w:r>
        <w:t>2:</w:t>
      </w:r>
    </w:p>
    <w:p>
      <w:pPr>
        <w:pStyle w:val="5"/>
        <w:spacing w:before="258" w:line="360" w:lineRule="auto"/>
        <w:ind w:left="960" w:right="1085"/>
      </w:pPr>
      <w:r>
        <w:t>In this</w:t>
      </w:r>
      <w:r>
        <w:rPr>
          <w:spacing w:val="-5"/>
        </w:rPr>
        <w:t xml:space="preserve"> </w:t>
      </w:r>
      <w:r>
        <w:t>paper,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ensemble of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mining</w:t>
      </w:r>
      <w:r>
        <w:rPr>
          <w:spacing w:val="-2"/>
        </w:rPr>
        <w:t xml:space="preserve"> </w:t>
      </w:r>
      <w:r>
        <w:t>predictive techniques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stacking</w:t>
      </w:r>
      <w:r>
        <w:rPr>
          <w:spacing w:val="-77"/>
        </w:rPr>
        <w:t xml:space="preserve"> </w:t>
      </w:r>
      <w:r>
        <w:t>is considered a two-level statistical approach. It is named as two-level</w:t>
      </w:r>
      <w:r>
        <w:rPr>
          <w:spacing w:val="1"/>
        </w:rPr>
        <w:t xml:space="preserve"> </w:t>
      </w:r>
      <w:r>
        <w:t>because stacking is performed on two layers in which bottom layer consists</w:t>
      </w:r>
      <w:r>
        <w:rPr>
          <w:spacing w:val="1"/>
        </w:rPr>
        <w:t xml:space="preserve"> </w:t>
      </w:r>
      <w:r>
        <w:t>of one or more than one learning algorithms and top layer consists of one</w:t>
      </w:r>
      <w:r>
        <w:rPr>
          <w:spacing w:val="1"/>
        </w:rPr>
        <w:t xml:space="preserve"> </w:t>
      </w:r>
      <w:r>
        <w:t>learning algorithm. Stacking is also known as Stacked Generalization. It</w:t>
      </w:r>
      <w:r>
        <w:rPr>
          <w:spacing w:val="1"/>
        </w:rPr>
        <w:t xml:space="preserve"> </w:t>
      </w:r>
      <w:r>
        <w:t>basically involves the training of the learning algorithm present in the top</w:t>
      </w:r>
      <w:r>
        <w:rPr>
          <w:spacing w:val="1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combine the</w:t>
      </w:r>
      <w:r>
        <w:rPr>
          <w:spacing w:val="-2"/>
        </w:rPr>
        <w:t xml:space="preserve"> </w:t>
      </w:r>
      <w:r>
        <w:t>predictions</w:t>
      </w:r>
      <w:r>
        <w:rPr>
          <w:spacing w:val="-2"/>
        </w:rPr>
        <w:t xml:space="preserve"> </w:t>
      </w:r>
      <w:r>
        <w:t>made by</w:t>
      </w:r>
      <w:r>
        <w:rPr>
          <w:spacing w:val="-3"/>
        </w:rPr>
        <w:t xml:space="preserve"> </w:t>
      </w:r>
      <w:r>
        <w:t>the algorithms</w:t>
      </w:r>
      <w:r>
        <w:rPr>
          <w:spacing w:val="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</w:p>
    <w:p>
      <w:pPr>
        <w:spacing w:after="0" w:line="360" w:lineRule="auto"/>
        <w:sectPr>
          <w:pgSz w:w="11910" w:h="16840"/>
          <w:pgMar w:top="720" w:right="0" w:bottom="280" w:left="0" w:header="720" w:footer="720" w:gutter="0"/>
          <w:cols w:space="720" w:num="1"/>
        </w:sectPr>
      </w:pPr>
    </w:p>
    <w:p>
      <w:pPr>
        <w:pStyle w:val="5"/>
        <w:spacing w:before="60" w:line="360" w:lineRule="auto"/>
        <w:ind w:left="960" w:right="1021"/>
      </w:pPr>
      <w:r>
        <w:pict>
          <v:shape id="_x0000_s1038" o:spid="_x0000_s1038" style="position:absolute;left:0pt;margin-left:31.5pt;margin-top:34.5pt;height:773pt;width:532.45pt;mso-position-horizontal-relative:page;mso-position-vertical-relative:page;z-index:-251651072;mso-width-relative:page;mso-height-relative:page;" filled="f" stroked="t" coordorigin="630,690" coordsize="10649,15460" path="m630,695l11279,695m630,16145l11279,16145m635,690l635,16150m11274,700l11274,16150e">
            <v:path arrowok="t"/>
            <v:fill on="f" focussize="0,0"/>
            <v:stroke weight="0.48pt" color="#000000"/>
            <v:imagedata o:title=""/>
            <o:lock v:ext="edit"/>
          </v:shape>
        </w:pict>
      </w:r>
      <w:r>
        <w:t>bottom layer. In the first step, all the learning algorithms are trained using the</w:t>
      </w:r>
      <w:r>
        <w:rPr>
          <w:spacing w:val="-78"/>
        </w:rPr>
        <w:t xml:space="preserve"> </w:t>
      </w:r>
      <w:r>
        <w:t>big mart dataset and in the second step, a combiner algorithm is trained using</w:t>
      </w:r>
      <w:r>
        <w:rPr>
          <w:spacing w:val="-77"/>
        </w:rPr>
        <w:t xml:space="preserve"> </w:t>
      </w:r>
      <w:r>
        <w:t>all the predictions made by the bottom layer algorithms to get a final</w:t>
      </w:r>
      <w:r>
        <w:rPr>
          <w:spacing w:val="1"/>
        </w:rPr>
        <w:t xml:space="preserve"> </w:t>
      </w:r>
      <w:r>
        <w:t>prediction.</w:t>
      </w:r>
      <w:r>
        <w:rPr>
          <w:spacing w:val="1"/>
        </w:rPr>
        <w:t xml:space="preserve"> </w:t>
      </w:r>
      <w:r>
        <w:t>Stacking</w:t>
      </w:r>
      <w:r>
        <w:rPr>
          <w:spacing w:val="3"/>
        </w:rPr>
        <w:t xml:space="preserve"> </w:t>
      </w:r>
      <w:r>
        <w:t>performs</w:t>
      </w:r>
      <w:r>
        <w:rPr>
          <w:spacing w:val="7"/>
        </w:rPr>
        <w:t xml:space="preserve"> </w:t>
      </w:r>
      <w:r>
        <w:t>better</w:t>
      </w:r>
      <w:r>
        <w:rPr>
          <w:spacing w:val="4"/>
        </w:rPr>
        <w:t xml:space="preserve"> </w:t>
      </w:r>
      <w:r>
        <w:t>than</w:t>
      </w:r>
      <w:r>
        <w:rPr>
          <w:spacing w:val="3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single</w:t>
      </w:r>
      <w:r>
        <w:rPr>
          <w:spacing w:val="4"/>
        </w:rPr>
        <w:t xml:space="preserve"> </w:t>
      </w:r>
      <w:r>
        <w:t>model</w:t>
      </w:r>
      <w:r>
        <w:rPr>
          <w:spacing w:val="4"/>
        </w:rPr>
        <w:t xml:space="preserve"> </w:t>
      </w:r>
      <w:r>
        <w:t>because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stacking involves more information for prediction. Each algorithm at lower</w:t>
      </w:r>
      <w:r>
        <w:rPr>
          <w:spacing w:val="1"/>
        </w:rPr>
        <w:t xml:space="preserve"> </w:t>
      </w:r>
      <w:r>
        <w:t>level operates differently and makes individual predictions. All aspects of the</w:t>
      </w:r>
      <w:r>
        <w:rPr>
          <w:spacing w:val="-77"/>
        </w:rPr>
        <w:t xml:space="preserve"> </w:t>
      </w:r>
      <w:r>
        <w:t>dataset are viewed using various learning algorithms and then the final</w:t>
      </w:r>
      <w:r>
        <w:rPr>
          <w:spacing w:val="1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made.</w:t>
      </w:r>
    </w:p>
    <w:p>
      <w:pPr>
        <w:pStyle w:val="2"/>
        <w:spacing w:before="74"/>
        <w:ind w:left="960"/>
      </w:pPr>
      <w:r>
        <w:t>PAPER</w:t>
      </w:r>
      <w:r>
        <w:rPr>
          <w:spacing w:val="-1"/>
        </w:rPr>
        <w:t xml:space="preserve"> </w:t>
      </w:r>
      <w:r>
        <w:t>3:</w:t>
      </w:r>
    </w:p>
    <w:p>
      <w:pPr>
        <w:pStyle w:val="5"/>
        <w:spacing w:before="256" w:line="360" w:lineRule="auto"/>
        <w:ind w:left="960" w:right="1066"/>
      </w:pPr>
      <w:r>
        <w:t>Forecasting sales become hard manually when the number of factors</w:t>
      </w:r>
      <w:r>
        <w:rPr>
          <w:spacing w:val="1"/>
        </w:rPr>
        <w:t xml:space="preserve"> </w:t>
      </w:r>
      <w:r>
        <w:t>increases. Demand prediction is also closely related to Sales revenue. If</w:t>
      </w:r>
      <w:r>
        <w:rPr>
          <w:spacing w:val="1"/>
        </w:rPr>
        <w:t xml:space="preserve"> </w:t>
      </w:r>
      <w:r>
        <w:t>sellers store much more product than the demand then this may lead to</w:t>
      </w:r>
      <w:r>
        <w:rPr>
          <w:spacing w:val="1"/>
        </w:rPr>
        <w:t xml:space="preserve"> </w:t>
      </w:r>
      <w:r>
        <w:t>surplus. On the other hand, storing less product in order to save inventory</w:t>
      </w:r>
      <w:r>
        <w:rPr>
          <w:spacing w:val="1"/>
        </w:rPr>
        <w:t xml:space="preserve"> </w:t>
      </w:r>
      <w:r>
        <w:t>costs when the product has a high demand will Thus, Sales Prediction helps</w:t>
      </w:r>
      <w:r>
        <w:rPr>
          <w:spacing w:val="1"/>
        </w:rPr>
        <w:t xml:space="preserve"> </w:t>
      </w:r>
      <w:r>
        <w:t>the companies to store products according to expected sales for the region</w:t>
      </w:r>
      <w:r>
        <w:rPr>
          <w:spacing w:val="1"/>
        </w:rPr>
        <w:t xml:space="preserve"> </w:t>
      </w:r>
      <w:r>
        <w:t>and outlet type.Thus, providing companies with the predicted sales for</w:t>
      </w:r>
      <w:r>
        <w:rPr>
          <w:spacing w:val="1"/>
        </w:rPr>
        <w:t xml:space="preserve"> </w:t>
      </w:r>
      <w:r>
        <w:t>products and different outlet locations helps companies to formulate a proper</w:t>
      </w:r>
      <w:r>
        <w:rPr>
          <w:spacing w:val="-77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which helps</w:t>
      </w:r>
      <w:r>
        <w:rPr>
          <w:spacing w:val="-1"/>
        </w:rPr>
        <w:t xml:space="preserve"> </w:t>
      </w:r>
      <w:r>
        <w:t>them to</w:t>
      </w:r>
      <w:r>
        <w:rPr>
          <w:spacing w:val="-1"/>
        </w:rPr>
        <w:t xml:space="preserve"> </w:t>
      </w:r>
      <w:r>
        <w:t>organize.</w:t>
      </w:r>
    </w:p>
    <w:p>
      <w:pPr>
        <w:pStyle w:val="2"/>
        <w:spacing w:before="75"/>
        <w:ind w:left="960"/>
      </w:pPr>
      <w:r>
        <w:t>PAPER</w:t>
      </w:r>
      <w:r>
        <w:rPr>
          <w:spacing w:val="-1"/>
        </w:rPr>
        <w:t xml:space="preserve"> </w:t>
      </w:r>
      <w:r>
        <w:t>4:</w:t>
      </w:r>
    </w:p>
    <w:p>
      <w:pPr>
        <w:pStyle w:val="5"/>
        <w:spacing w:before="187" w:line="360" w:lineRule="auto"/>
        <w:ind w:left="960" w:right="1013"/>
      </w:pPr>
      <w:r>
        <w:t>In this paper[4], we study the usage of machine-learning models for sales</w:t>
      </w:r>
      <w:r>
        <w:rPr>
          <w:spacing w:val="1"/>
        </w:rPr>
        <w:t xml:space="preserve"> </w:t>
      </w:r>
      <w:r>
        <w:t>predictive analytics. The main goal of this paper is to consider main</w:t>
      </w:r>
      <w:r>
        <w:rPr>
          <w:spacing w:val="1"/>
        </w:rPr>
        <w:t xml:space="preserve"> </w:t>
      </w:r>
      <w:r>
        <w:t>approaches and case studies of using machine learning for sales forecasting.</w:t>
      </w:r>
      <w:r>
        <w:rPr>
          <w:spacing w:val="1"/>
        </w:rPr>
        <w:t xml:space="preserve"> </w:t>
      </w:r>
      <w:r>
        <w:t>The effect of machine-learning generalization has been considered. This</w:t>
      </w:r>
      <w:r>
        <w:rPr>
          <w:spacing w:val="1"/>
        </w:rPr>
        <w:t xml:space="preserve"> </w:t>
      </w:r>
      <w:r>
        <w:t>effect can be used to make sales predictions when there is a small amount of</w:t>
      </w:r>
      <w:r>
        <w:rPr>
          <w:spacing w:val="1"/>
        </w:rPr>
        <w:t xml:space="preserve"> </w:t>
      </w:r>
      <w:r>
        <w:t>historical data for speciﬁc sales time series in the case when a new product or</w:t>
      </w:r>
      <w:r>
        <w:rPr>
          <w:spacing w:val="-77"/>
        </w:rPr>
        <w:t xml:space="preserve"> </w:t>
      </w:r>
      <w:r>
        <w:t>store is launched. A stacking approach for building regression ensemble of</w:t>
      </w:r>
      <w:r>
        <w:rPr>
          <w:spacing w:val="1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studied.</w:t>
      </w:r>
      <w:r>
        <w:rPr>
          <w:spacing w:val="-2"/>
        </w:rPr>
        <w:t xml:space="preserve"> </w:t>
      </w:r>
      <w:r>
        <w:t>The results</w:t>
      </w:r>
      <w:r>
        <w:rPr>
          <w:spacing w:val="-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that using</w:t>
      </w:r>
      <w:r>
        <w:rPr>
          <w:spacing w:val="-2"/>
        </w:rPr>
        <w:t xml:space="preserve"> </w:t>
      </w:r>
      <w:r>
        <w:t>stacking</w:t>
      </w:r>
    </w:p>
    <w:p>
      <w:pPr>
        <w:spacing w:after="0" w:line="360" w:lineRule="auto"/>
        <w:sectPr>
          <w:pgSz w:w="11910" w:h="16840"/>
          <w:pgMar w:top="660" w:right="0" w:bottom="280" w:left="0" w:header="720" w:footer="720" w:gutter="0"/>
          <w:cols w:space="720" w:num="1"/>
        </w:sectPr>
      </w:pPr>
    </w:p>
    <w:p>
      <w:pPr>
        <w:pStyle w:val="5"/>
        <w:spacing w:before="60" w:line="360" w:lineRule="auto"/>
        <w:ind w:left="960" w:right="835"/>
      </w:pPr>
      <w:r>
        <w:pict>
          <v:shape id="_x0000_s1039" o:spid="_x0000_s1039" style="position:absolute;left:0pt;margin-left:31.5pt;margin-top:34.5pt;height:773pt;width:532.45pt;mso-position-horizontal-relative:page;mso-position-vertical-relative:page;z-index:-251651072;mso-width-relative:page;mso-height-relative:page;" filled="f" stroked="t" coordorigin="630,690" coordsize="10649,15460" path="m630,695l11279,695m630,16145l11279,16145m635,690l635,16150m11274,700l11274,16150e">
            <v:path arrowok="t"/>
            <v:fill on="f" focussize="0,0"/>
            <v:stroke weight="0.48pt" color="#000000"/>
            <v:imagedata o:title=""/>
            <o:lock v:ext="edit"/>
          </v:shape>
        </w:pict>
      </w:r>
      <w:r>
        <w:t>techniques,</w:t>
      </w:r>
      <w:r>
        <w:rPr>
          <w:spacing w:val="-4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predictive</w:t>
      </w:r>
      <w:r>
        <w:rPr>
          <w:spacing w:val="-3"/>
        </w:rPr>
        <w:t xml:space="preserve"> </w:t>
      </w:r>
      <w:r>
        <w:t>models for</w:t>
      </w:r>
      <w:r>
        <w:rPr>
          <w:spacing w:val="-3"/>
        </w:rPr>
        <w:t xml:space="preserve"> </w:t>
      </w:r>
      <w:r>
        <w:t>sales</w:t>
      </w:r>
      <w:r>
        <w:rPr>
          <w:spacing w:val="-77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series</w:t>
      </w:r>
      <w:r>
        <w:rPr>
          <w:spacing w:val="9"/>
        </w:rPr>
        <w:t xml:space="preserve"> </w:t>
      </w:r>
      <w:r>
        <w:t>forecasting.</w:t>
      </w:r>
    </w:p>
    <w:p>
      <w:pPr>
        <w:pStyle w:val="2"/>
        <w:ind w:left="960"/>
      </w:pPr>
      <w:bookmarkStart w:id="2" w:name="PAPER 5 :"/>
      <w:bookmarkEnd w:id="2"/>
      <w:r>
        <w:t>PAPER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:</w:t>
      </w:r>
    </w:p>
    <w:p>
      <w:pPr>
        <w:pStyle w:val="5"/>
        <w:spacing w:before="184" w:line="360" w:lineRule="auto"/>
        <w:ind w:left="960" w:right="1058"/>
      </w:pPr>
      <w:r>
        <w:t>To create effective promotions and offers to meet its sales and marketing</w:t>
      </w:r>
      <w:r>
        <w:rPr>
          <w:spacing w:val="1"/>
        </w:rPr>
        <w:t xml:space="preserve"> </w:t>
      </w:r>
      <w:r>
        <w:t>goals, otherwise they will forgo the major opportunities that the current</w:t>
      </w:r>
      <w:r>
        <w:rPr>
          <w:spacing w:val="1"/>
        </w:rPr>
        <w:t xml:space="preserve"> </w:t>
      </w:r>
      <w:r>
        <w:t>market offers. Big Data application enables these retail organizations to use</w:t>
      </w:r>
      <w:r>
        <w:rPr>
          <w:spacing w:val="1"/>
        </w:rPr>
        <w:t xml:space="preserve"> </w:t>
      </w:r>
      <w:r>
        <w:t>prior year’s data to better forecast and predict the coming year’s sales. It also</w:t>
      </w:r>
      <w:r>
        <w:rPr>
          <w:spacing w:val="-77"/>
        </w:rPr>
        <w:t xml:space="preserve"> </w:t>
      </w:r>
      <w:r>
        <w:t>enables</w:t>
      </w:r>
      <w:r>
        <w:rPr>
          <w:spacing w:val="-4"/>
        </w:rPr>
        <w:t xml:space="preserve"> </w:t>
      </w:r>
      <w:r>
        <w:t>retailers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valuable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analytical</w:t>
      </w:r>
      <w:r>
        <w:rPr>
          <w:spacing w:val="-2"/>
        </w:rPr>
        <w:t xml:space="preserve"> </w:t>
      </w:r>
      <w:r>
        <w:t>insights,</w:t>
      </w:r>
      <w:r>
        <w:rPr>
          <w:spacing w:val="-4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determining</w:t>
      </w:r>
      <w:r>
        <w:rPr>
          <w:spacing w:val="-77"/>
        </w:rPr>
        <w:t xml:space="preserve"> </w:t>
      </w:r>
      <w:r>
        <w:t>customers with desired products at desired time in a particular store at</w:t>
      </w:r>
      <w:r>
        <w:rPr>
          <w:spacing w:val="1"/>
        </w:rPr>
        <w:t xml:space="preserve"> </w:t>
      </w:r>
      <w:r>
        <w:t>different geographical locations. In this paper [5], we analyzed the data sets</w:t>
      </w:r>
      <w:r>
        <w:rPr>
          <w:spacing w:val="1"/>
        </w:rPr>
        <w:t xml:space="preserve"> </w:t>
      </w:r>
      <w:r>
        <w:t>of world’s largest retailers, Walmart Store to determine the business drivers</w:t>
      </w:r>
      <w:r>
        <w:rPr>
          <w:spacing w:val="1"/>
        </w:rPr>
        <w:t xml:space="preserve"> </w:t>
      </w:r>
      <w:r>
        <w:t>and predict</w:t>
      </w:r>
      <w:r>
        <w:rPr>
          <w:spacing w:val="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departments</w:t>
      </w:r>
      <w:r>
        <w:rPr>
          <w:spacing w:val="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affected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 different scenarios</w:t>
      </w:r>
      <w:r>
        <w:rPr>
          <w:spacing w:val="3"/>
        </w:rPr>
        <w:t xml:space="preserve"> </w:t>
      </w:r>
      <w:r>
        <w:t>(such</w:t>
      </w:r>
      <w:r>
        <w:rPr>
          <w:spacing w:val="1"/>
        </w:rPr>
        <w:t xml:space="preserve"> </w:t>
      </w:r>
      <w:r>
        <w:t>as temperature, fuel price and holidays) and their impact on sales at stores of</w:t>
      </w:r>
      <w:r>
        <w:rPr>
          <w:spacing w:val="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locations.</w:t>
      </w:r>
    </w:p>
    <w:p>
      <w:pPr>
        <w:pStyle w:val="2"/>
        <w:spacing w:before="159"/>
        <w:ind w:left="960"/>
      </w:pPr>
      <w:bookmarkStart w:id="3" w:name="PAPER 6:"/>
      <w:bookmarkEnd w:id="3"/>
      <w:r>
        <w:t>PAPER</w:t>
      </w:r>
      <w:r>
        <w:rPr>
          <w:spacing w:val="-3"/>
        </w:rPr>
        <w:t xml:space="preserve"> </w:t>
      </w:r>
      <w:r>
        <w:t>6:</w:t>
      </w:r>
    </w:p>
    <w:p>
      <w:pPr>
        <w:pStyle w:val="5"/>
        <w:spacing w:before="11"/>
        <w:rPr>
          <w:b/>
          <w:sz w:val="29"/>
        </w:rPr>
      </w:pPr>
    </w:p>
    <w:p>
      <w:pPr>
        <w:pStyle w:val="5"/>
        <w:spacing w:line="360" w:lineRule="auto"/>
        <w:ind w:left="960" w:right="738"/>
      </w:pPr>
      <w:bookmarkStart w:id="4" w:name="In paper [6], we have performed sales fo"/>
      <w:bookmarkEnd w:id="4"/>
      <w:r>
        <w:t>In paper [6], we have performed sales forecasting for stores using different data</w:t>
      </w:r>
      <w:r>
        <w:rPr>
          <w:spacing w:val="-77"/>
        </w:rPr>
        <w:t xml:space="preserve"> </w:t>
      </w:r>
      <w:r>
        <w:t>mining techniques. The task involved predicting the sales on any given day at</w:t>
      </w:r>
      <w:r>
        <w:rPr>
          <w:spacing w:val="1"/>
        </w:rPr>
        <w:t xml:space="preserve"> </w:t>
      </w:r>
      <w:r>
        <w:t>any store. In order to familiarize ourselves with the task we have studied</w:t>
      </w:r>
      <w:r>
        <w:rPr>
          <w:spacing w:val="1"/>
        </w:rPr>
        <w:t xml:space="preserve"> </w:t>
      </w:r>
      <w:r>
        <w:t>previous work in the domain including Time Series Algorithm as well as a</w:t>
      </w:r>
      <w:r>
        <w:rPr>
          <w:spacing w:val="1"/>
        </w:rPr>
        <w:t xml:space="preserve"> </w:t>
      </w:r>
      <w:r>
        <w:t>Spatial approach. A lot of analysis was performed on the data to identify</w:t>
      </w:r>
      <w:r>
        <w:rPr>
          <w:spacing w:val="1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outliers which</w:t>
      </w:r>
      <w:r>
        <w:rPr>
          <w:spacing w:val="-1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boost or</w:t>
      </w:r>
      <w:r>
        <w:rPr>
          <w:spacing w:val="-3"/>
        </w:rPr>
        <w:t xml:space="preserve"> </w:t>
      </w:r>
      <w:r>
        <w:t>impede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algorithm.</w:t>
      </w:r>
    </w:p>
    <w:p>
      <w:pPr>
        <w:pStyle w:val="5"/>
        <w:spacing w:line="360" w:lineRule="auto"/>
        <w:ind w:left="960" w:right="728"/>
      </w:pPr>
      <w:r>
        <w:t>The</w:t>
      </w:r>
      <w:r>
        <w:rPr>
          <w:spacing w:val="34"/>
        </w:rPr>
        <w:t xml:space="preserve"> </w:t>
      </w:r>
      <w:r>
        <w:t>features</w:t>
      </w:r>
      <w:r>
        <w:rPr>
          <w:spacing w:val="36"/>
        </w:rPr>
        <w:t xml:space="preserve"> </w:t>
      </w:r>
      <w:r>
        <w:t>used</w:t>
      </w:r>
      <w:r>
        <w:rPr>
          <w:spacing w:val="32"/>
        </w:rPr>
        <w:t xml:space="preserve"> </w:t>
      </w:r>
      <w:r>
        <w:t>ranged</w:t>
      </w:r>
      <w:r>
        <w:rPr>
          <w:spacing w:val="34"/>
        </w:rPr>
        <w:t xml:space="preserve"> </w:t>
      </w:r>
      <w:r>
        <w:t>from</w:t>
      </w:r>
      <w:r>
        <w:rPr>
          <w:spacing w:val="32"/>
        </w:rPr>
        <w:t xml:space="preserve"> </w:t>
      </w:r>
      <w:r>
        <w:t>store</w:t>
      </w:r>
      <w:r>
        <w:rPr>
          <w:spacing w:val="37"/>
        </w:rPr>
        <w:t xml:space="preserve"> </w:t>
      </w:r>
      <w:r>
        <w:t>information</w:t>
      </w:r>
      <w:r>
        <w:rPr>
          <w:spacing w:val="39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customer</w:t>
      </w:r>
      <w:r>
        <w:rPr>
          <w:spacing w:val="35"/>
        </w:rPr>
        <w:t xml:space="preserve"> </w:t>
      </w:r>
      <w:r>
        <w:t>information</w:t>
      </w:r>
      <w:r>
        <w:rPr>
          <w:spacing w:val="3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 as socio- geographical information. Data Mining methods like Linear</w:t>
      </w:r>
      <w:r>
        <w:rPr>
          <w:spacing w:val="1"/>
        </w:rPr>
        <w:t xml:space="preserve"> </w:t>
      </w:r>
      <w:r>
        <w:t>Regression, Random Forest Regression and XGBoost were implemented and</w:t>
      </w:r>
      <w:r>
        <w:rPr>
          <w:spacing w:val="1"/>
        </w:rPr>
        <w:t xml:space="preserve"> </w:t>
      </w:r>
      <w:r>
        <w:t>the results compared. XGBoost which is an improved gradient boosting</w:t>
      </w:r>
      <w:r>
        <w:rPr>
          <w:spacing w:val="1"/>
        </w:rPr>
        <w:t xml:space="preserve"> </w:t>
      </w:r>
      <w:r>
        <w:t>algorithm was observed to perform the best at prediction. With efficiency being</w:t>
      </w:r>
      <w:r>
        <w:rPr>
          <w:spacing w:val="-7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forward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most industries</w:t>
      </w:r>
      <w:r>
        <w:rPr>
          <w:spacing w:val="1"/>
        </w:rPr>
        <w:t xml:space="preserve"> </w:t>
      </w:r>
      <w:r>
        <w:t>today, we</w:t>
      </w:r>
      <w:r>
        <w:rPr>
          <w:spacing w:val="-2"/>
        </w:rPr>
        <w:t xml:space="preserve"> </w:t>
      </w:r>
      <w:r>
        <w:t>aim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expand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to</w:t>
      </w:r>
    </w:p>
    <w:p>
      <w:pPr>
        <w:spacing w:after="0" w:line="360" w:lineRule="auto"/>
        <w:sectPr>
          <w:pgSz w:w="11910" w:h="16840"/>
          <w:pgMar w:top="660" w:right="0" w:bottom="280" w:left="0" w:header="720" w:footer="720" w:gutter="0"/>
          <w:cols w:space="720" w:num="1"/>
        </w:sectPr>
      </w:pPr>
    </w:p>
    <w:p>
      <w:pPr>
        <w:pStyle w:val="5"/>
        <w:spacing w:before="60" w:line="360" w:lineRule="auto"/>
        <w:ind w:left="960" w:right="1013"/>
        <w:jc w:val="both"/>
      </w:pPr>
      <w:r>
        <w:pict>
          <v:shape id="_x0000_s1040" o:spid="_x0000_s1040" style="position:absolute;left:0pt;margin-left:31.5pt;margin-top:34.5pt;height:773pt;width:532.45pt;mso-position-horizontal-relative:page;mso-position-vertical-relative:page;z-index:-251650048;mso-width-relative:page;mso-height-relative:page;" filled="f" stroked="t" coordorigin="630,690" coordsize="10649,15460" path="m630,695l11279,695m630,16145l11279,16145m635,690l635,16150m11274,700l11274,16150e">
            <v:path arrowok="t"/>
            <v:fill on="f" focussize="0,0"/>
            <v:stroke weight="0.48pt" color="#000000"/>
            <v:imagedata o:title=""/>
            <o:lock v:ext="edit"/>
          </v:shape>
        </w:pict>
      </w:r>
      <w:r>
        <w:t>help stores improve productivity and increase revenue by taking advantage of</w:t>
      </w:r>
      <w:r>
        <w:rPr>
          <w:spacing w:val="-78"/>
        </w:rPr>
        <w:t xml:space="preserve"> </w:t>
      </w:r>
      <w:r>
        <w:t>Data Analysis.</w:t>
      </w:r>
    </w:p>
    <w:p>
      <w:pPr>
        <w:pStyle w:val="2"/>
        <w:spacing w:before="252"/>
        <w:ind w:left="960"/>
        <w:jc w:val="both"/>
      </w:pPr>
      <w:r>
        <w:t>PAPER</w:t>
      </w:r>
      <w:r>
        <w:rPr>
          <w:spacing w:val="-1"/>
        </w:rPr>
        <w:t xml:space="preserve"> </w:t>
      </w:r>
      <w:r>
        <w:t>7:</w:t>
      </w:r>
    </w:p>
    <w:p>
      <w:pPr>
        <w:pStyle w:val="5"/>
        <w:spacing w:before="184" w:line="360" w:lineRule="auto"/>
        <w:ind w:left="960" w:right="853"/>
        <w:jc w:val="both"/>
      </w:pPr>
      <w:r>
        <w:t>Day</w:t>
      </w:r>
      <w:r>
        <w:rPr>
          <w:spacing w:val="15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day</w:t>
      </w:r>
      <w:r>
        <w:rPr>
          <w:spacing w:val="12"/>
        </w:rPr>
        <w:t xml:space="preserve"> </w:t>
      </w:r>
      <w:r>
        <w:t>competition</w:t>
      </w:r>
      <w:r>
        <w:rPr>
          <w:spacing w:val="12"/>
        </w:rPr>
        <w:t xml:space="preserve"> </w:t>
      </w:r>
      <w:r>
        <w:t>among</w:t>
      </w:r>
      <w:r>
        <w:rPr>
          <w:spacing w:val="12"/>
        </w:rPr>
        <w:t xml:space="preserve"> </w:t>
      </w:r>
      <w:r>
        <w:t>different</w:t>
      </w:r>
      <w:r>
        <w:rPr>
          <w:spacing w:val="12"/>
        </w:rPr>
        <w:t xml:space="preserve"> </w:t>
      </w:r>
      <w:r>
        <w:t>shopping</w:t>
      </w:r>
      <w:r>
        <w:rPr>
          <w:spacing w:val="10"/>
        </w:rPr>
        <w:t xml:space="preserve"> </w:t>
      </w:r>
      <w:r>
        <w:t>malls</w:t>
      </w:r>
      <w:r>
        <w:rPr>
          <w:spacing w:val="1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well</w:t>
      </w:r>
      <w:r>
        <w:rPr>
          <w:spacing w:val="11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big</w:t>
      </w:r>
      <w:r>
        <w:rPr>
          <w:spacing w:val="12"/>
        </w:rPr>
        <w:t xml:space="preserve"> </w:t>
      </w:r>
      <w:r>
        <w:t>marts</w:t>
      </w:r>
      <w:r>
        <w:rPr>
          <w:spacing w:val="1"/>
        </w:rPr>
        <w:t xml:space="preserve"> </w:t>
      </w:r>
      <w:r>
        <w:t>is getting more serious and aggressive only due to the rapid growth of the</w:t>
      </w:r>
      <w:r>
        <w:rPr>
          <w:spacing w:val="1"/>
        </w:rPr>
        <w:t xml:space="preserve"> </w:t>
      </w:r>
      <w:r>
        <w:t>global malls and on-line shopping. Every mall or mart is trying to provide</w:t>
      </w:r>
      <w:r>
        <w:rPr>
          <w:spacing w:val="1"/>
        </w:rPr>
        <w:t xml:space="preserve"> </w:t>
      </w:r>
      <w:r>
        <w:t>personalized and short-time offers for attracting more customers depending</w:t>
      </w:r>
      <w:r>
        <w:rPr>
          <w:spacing w:val="1"/>
        </w:rPr>
        <w:t xml:space="preserve"> </w:t>
      </w:r>
      <w:r>
        <w:t>upon the day, such that the volume of sales for each item can be predicted for</w:t>
      </w:r>
      <w:r>
        <w:rPr>
          <w:spacing w:val="1"/>
        </w:rPr>
        <w:t xml:space="preserve"> </w:t>
      </w:r>
      <w:r>
        <w:t>inventory management of the organization, logistics and transport service, etc.</w:t>
      </w:r>
      <w:r>
        <w:rPr>
          <w:spacing w:val="-77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sophisticated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forecast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for</w:t>
      </w:r>
      <w:r>
        <w:rPr>
          <w:spacing w:val="80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organization,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overcoming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cheap</w:t>
      </w:r>
      <w:r>
        <w:rPr>
          <w:spacing w:val="1"/>
        </w:rPr>
        <w:t xml:space="preserve"> </w:t>
      </w:r>
      <w:r>
        <w:t>availability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computing</w:t>
      </w:r>
      <w:r>
        <w:rPr>
          <w:spacing w:val="-1"/>
        </w:rPr>
        <w:t xml:space="preserve"> </w:t>
      </w:r>
      <w:r>
        <w:t>and storage</w:t>
      </w:r>
      <w:r>
        <w:rPr>
          <w:spacing w:val="-4"/>
        </w:rPr>
        <w:t xml:space="preserve"> </w:t>
      </w:r>
      <w:r>
        <w:t>systems.</w:t>
      </w:r>
    </w:p>
    <w:p>
      <w:pPr>
        <w:pStyle w:val="5"/>
        <w:spacing w:before="1"/>
        <w:rPr>
          <w:sz w:val="49"/>
        </w:rPr>
      </w:pPr>
    </w:p>
    <w:p>
      <w:pPr>
        <w:pStyle w:val="2"/>
        <w:ind w:left="960"/>
        <w:jc w:val="both"/>
      </w:pPr>
      <w:bookmarkStart w:id="5" w:name="PAPER 8:"/>
      <w:bookmarkEnd w:id="5"/>
      <w:r>
        <w:t>PAPER</w:t>
      </w:r>
      <w:r>
        <w:rPr>
          <w:spacing w:val="-3"/>
        </w:rPr>
        <w:t xml:space="preserve"> </w:t>
      </w:r>
      <w:r>
        <w:t>8:</w:t>
      </w:r>
    </w:p>
    <w:p>
      <w:pPr>
        <w:pStyle w:val="5"/>
        <w:spacing w:before="184" w:line="360" w:lineRule="auto"/>
        <w:ind w:left="960" w:right="929"/>
        <w:jc w:val="both"/>
      </w:pPr>
      <w:r>
        <w:t>The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ensemble</w:t>
      </w:r>
      <w:r>
        <w:rPr>
          <w:spacing w:val="1"/>
        </w:rPr>
        <w:t xml:space="preserve"> </w:t>
      </w:r>
      <w:r>
        <w:t>modeling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of</w:t>
      </w:r>
      <w:r>
        <w:rPr>
          <w:spacing w:val="-77"/>
        </w:rPr>
        <w:t xml:space="preserve"> </w:t>
      </w:r>
      <w:r>
        <w:t>BigMart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beneficially</w:t>
      </w:r>
      <w:r>
        <w:rPr>
          <w:spacing w:val="1"/>
        </w:rPr>
        <w:t xml:space="preserve"> </w:t>
      </w:r>
      <w:r>
        <w:t>adopted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wholesale</w:t>
      </w:r>
      <w:r>
        <w:rPr>
          <w:spacing w:val="1"/>
        </w:rPr>
        <w:t xml:space="preserve"> </w:t>
      </w:r>
      <w:r>
        <w:t>and</w:t>
      </w:r>
      <w:r>
        <w:rPr>
          <w:spacing w:val="80"/>
        </w:rPr>
        <w:t xml:space="preserve"> </w:t>
      </w:r>
      <w:r>
        <w:t>retail</w:t>
      </w:r>
      <w:r>
        <w:rPr>
          <w:spacing w:val="80"/>
        </w:rPr>
        <w:t xml:space="preserve"> </w:t>
      </w:r>
      <w:r>
        <w:t>vendor</w:t>
      </w:r>
      <w:r>
        <w:rPr>
          <w:spacing w:val="-77"/>
        </w:rPr>
        <w:t xml:space="preserve"> </w:t>
      </w:r>
      <w:r>
        <w:t>joints in India. It helps in understanding the factors that influence the sales of</w:t>
      </w:r>
      <w:r>
        <w:rPr>
          <w:spacing w:val="1"/>
        </w:rPr>
        <w:t xml:space="preserve"> </w:t>
      </w:r>
      <w:r>
        <w:t>similar products manner. The machine learning techniques adopted aims at</w:t>
      </w:r>
      <w:r>
        <w:rPr>
          <w:spacing w:val="1"/>
        </w:rPr>
        <w:t xml:space="preserve"> </w:t>
      </w:r>
      <w:r>
        <w:t>reducing the variability to the maximum in predicting the sales. In every</w:t>
      </w:r>
      <w:r>
        <w:rPr>
          <w:spacing w:val="1"/>
        </w:rPr>
        <w:t xml:space="preserve"> </w:t>
      </w:r>
      <w:r>
        <w:t>technique that has been adopted, all the related issues has been addressed.</w:t>
      </w:r>
      <w:r>
        <w:rPr>
          <w:spacing w:val="1"/>
        </w:rPr>
        <w:t xml:space="preserve"> </w:t>
      </w:r>
      <w:r>
        <w:t>Accuracy of the prediction is determined by fitting the development model on</w:t>
      </w:r>
      <w:r>
        <w:rPr>
          <w:spacing w:val="-7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valuation data.</w:t>
      </w:r>
    </w:p>
    <w:p>
      <w:pPr>
        <w:spacing w:after="0" w:line="360" w:lineRule="auto"/>
        <w:jc w:val="both"/>
        <w:sectPr>
          <w:pgSz w:w="11910" w:h="16840"/>
          <w:pgMar w:top="660" w:right="0" w:bottom="280" w:left="0" w:header="720" w:footer="720" w:gutter="0"/>
          <w:cols w:space="720" w:num="1"/>
        </w:sectPr>
      </w:pPr>
    </w:p>
    <w:p>
      <w:pPr>
        <w:pStyle w:val="2"/>
        <w:spacing w:before="60"/>
        <w:ind w:left="960"/>
        <w:jc w:val="both"/>
      </w:pPr>
      <w:r>
        <w:pict>
          <v:shape id="_x0000_s1041" o:spid="_x0000_s1041" style="position:absolute;left:0pt;margin-left:31.5pt;margin-top:34.5pt;height:773pt;width:532.45pt;mso-position-horizontal-relative:page;mso-position-vertical-relative:page;z-index:-251650048;mso-width-relative:page;mso-height-relative:page;" filled="f" stroked="t" coordorigin="630,690" coordsize="10649,15460" path="m630,695l11279,695m630,16145l11279,16145m635,690l635,16150m11274,700l11274,16150e">
            <v:path arrowok="t"/>
            <v:fill on="f" focussize="0,0"/>
            <v:stroke weight="0.48pt" color="#000000"/>
            <v:imagedata o:title=""/>
            <o:lock v:ext="edit"/>
          </v:shape>
        </w:pict>
      </w:r>
      <w:bookmarkStart w:id="6" w:name="PAPER 9:"/>
      <w:bookmarkEnd w:id="6"/>
      <w:r>
        <w:t>PAPER</w:t>
      </w:r>
      <w:r>
        <w:rPr>
          <w:spacing w:val="-3"/>
        </w:rPr>
        <w:t xml:space="preserve"> </w:t>
      </w:r>
      <w:r>
        <w:t>9:</w:t>
      </w:r>
    </w:p>
    <w:p>
      <w:pPr>
        <w:pStyle w:val="5"/>
        <w:spacing w:before="184" w:line="360" w:lineRule="auto"/>
        <w:ind w:left="960" w:right="922"/>
        <w:jc w:val="both"/>
      </w:pPr>
      <w:r>
        <w:t>As we know that in today’s era data analysis is so important to everyone to</w:t>
      </w:r>
      <w:r>
        <w:rPr>
          <w:spacing w:val="1"/>
        </w:rPr>
        <w:t xml:space="preserve"> </w:t>
      </w:r>
      <w:r>
        <w:t>make better decisions in their field. Analyzing the big data and extracting</w:t>
      </w:r>
      <w:r>
        <w:rPr>
          <w:spacing w:val="1"/>
        </w:rPr>
        <w:t xml:space="preserve"> </w:t>
      </w:r>
      <w:r>
        <w:t>knowledge full information from the data is little bit tough. so, for mining of</w:t>
      </w:r>
      <w:r>
        <w:rPr>
          <w:spacing w:val="1"/>
        </w:rPr>
        <w:t xml:space="preserve"> </w:t>
      </w:r>
      <w:r>
        <w:t>complex datasets we need a powerful and effective data mining tool to extract</w:t>
      </w:r>
      <w:r>
        <w:rPr>
          <w:spacing w:val="-7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and take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decisions in</w:t>
      </w:r>
      <w:r>
        <w:rPr>
          <w:spacing w:val="1"/>
        </w:rPr>
        <w:t xml:space="preserve"> </w:t>
      </w:r>
      <w:r>
        <w:t>future.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80"/>
        </w:rPr>
        <w:t xml:space="preserve"> </w:t>
      </w:r>
      <w:r>
        <w:t>using R</w:t>
      </w:r>
      <w:r>
        <w:rPr>
          <w:spacing w:val="80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which is an open source free data mining tool and efficient too. R has several</w:t>
      </w:r>
      <w:r>
        <w:rPr>
          <w:spacing w:val="1"/>
        </w:rPr>
        <w:t xml:space="preserve"> </w:t>
      </w:r>
      <w:r>
        <w:t>inbuilt packages which provides us efficiency like-ggplot2, VIM etc. R is an</w:t>
      </w:r>
      <w:r>
        <w:rPr>
          <w:spacing w:val="1"/>
        </w:rPr>
        <w:t xml:space="preserve"> </w:t>
      </w:r>
      <w:r>
        <w:t>open-source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.The</w:t>
      </w:r>
      <w:r>
        <w:rPr>
          <w:spacing w:val="1"/>
        </w:rPr>
        <w:t xml:space="preserve"> </w:t>
      </w:r>
      <w:r>
        <w:t>process of converting data into knowledge, insight and understanding is Data</w:t>
      </w:r>
      <w:r>
        <w:rPr>
          <w:spacing w:val="1"/>
        </w:rPr>
        <w:t xml:space="preserve"> </w:t>
      </w:r>
      <w:r>
        <w:t>analysis, which is a critical part of statistics. For the effective processing and</w:t>
      </w:r>
      <w:r>
        <w:rPr>
          <w:spacing w:val="1"/>
        </w:rPr>
        <w:t xml:space="preserve"> </w:t>
      </w:r>
      <w:r>
        <w:t>analysis of big data, it allows users to conduct a number of tasks that are</w:t>
      </w:r>
      <w:r>
        <w:rPr>
          <w:spacing w:val="1"/>
        </w:rPr>
        <w:t xml:space="preserve"> </w:t>
      </w:r>
      <w:r>
        <w:t>essential. R consists of numerous ready-to-use statistical modeling algorithms</w:t>
      </w:r>
      <w:r>
        <w:rPr>
          <w:spacing w:val="-77"/>
        </w:rPr>
        <w:t xml:space="preserve"> </w:t>
      </w:r>
      <w:r>
        <w:t>and machine learning which allow users to create reproducible research and</w:t>
      </w:r>
      <w:r>
        <w:rPr>
          <w:spacing w:val="1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products.</w:t>
      </w:r>
    </w:p>
    <w:p>
      <w:pPr>
        <w:pStyle w:val="5"/>
        <w:spacing w:before="2"/>
        <w:rPr>
          <w:sz w:val="48"/>
        </w:rPr>
      </w:pPr>
    </w:p>
    <w:p>
      <w:pPr>
        <w:pStyle w:val="2"/>
        <w:spacing w:before="1"/>
        <w:ind w:left="960"/>
        <w:jc w:val="both"/>
      </w:pPr>
      <w:r>
        <w:t>PAPER</w:t>
      </w:r>
      <w:r>
        <w:rPr>
          <w:spacing w:val="-5"/>
        </w:rPr>
        <w:t xml:space="preserve"> </w:t>
      </w:r>
      <w:r>
        <w:t>10:</w:t>
      </w:r>
    </w:p>
    <w:p>
      <w:pPr>
        <w:pStyle w:val="5"/>
        <w:spacing w:before="184" w:line="360" w:lineRule="auto"/>
        <w:ind w:left="960" w:right="926"/>
        <w:jc w:val="both"/>
      </w:pPr>
      <w:r>
        <w:t>The Apriori algorithm, known to be one of the best algorithms for finding</w:t>
      </w:r>
      <w:r>
        <w:rPr>
          <w:spacing w:val="1"/>
        </w:rPr>
        <w:t xml:space="preserve"> </w:t>
      </w:r>
      <w:r>
        <w:t>frequent item sets in large transactional databases, is the subject of research in</w:t>
      </w:r>
      <w:r>
        <w:rPr>
          <w:spacing w:val="-77"/>
        </w:rPr>
        <w:t xml:space="preserve"> </w:t>
      </w:r>
      <w:r>
        <w:t>this paper [18]. While carrying out of this process, some sensitive information</w:t>
      </w:r>
      <w:r>
        <w:rPr>
          <w:spacing w:val="-77"/>
        </w:rPr>
        <w:t xml:space="preserve"> </w:t>
      </w:r>
      <w:r>
        <w:t>face disclosure in front of the unauthorized users which should be taken care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carried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privacy</w:t>
      </w:r>
      <w:r>
        <w:rPr>
          <w:spacing w:val="1"/>
        </w:rPr>
        <w:t xml:space="preserve"> </w:t>
      </w:r>
      <w:r>
        <w:t>preservation.</w:t>
      </w:r>
      <w:r>
        <w:rPr>
          <w:spacing w:val="80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accumulates a huge amount of sales data on a daily basis, there is a constant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analyzing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frequently</w:t>
      </w:r>
      <w:r>
        <w:rPr>
          <w:spacing w:val="1"/>
        </w:rPr>
        <w:t xml:space="preserve"> </w:t>
      </w:r>
      <w:r>
        <w:t>purchased</w:t>
      </w:r>
      <w:r>
        <w:rPr>
          <w:spacing w:val="1"/>
        </w:rPr>
        <w:t xml:space="preserve"> </w:t>
      </w:r>
      <w:r>
        <w:t>items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customer, over a</w:t>
      </w:r>
      <w:r>
        <w:rPr>
          <w:spacing w:val="-1"/>
        </w:rPr>
        <w:t xml:space="preserve"> </w:t>
      </w:r>
      <w:r>
        <w:t>period of time.</w:t>
      </w:r>
    </w:p>
    <w:p>
      <w:pPr>
        <w:spacing w:after="0" w:line="360" w:lineRule="auto"/>
        <w:jc w:val="both"/>
        <w:sectPr>
          <w:pgSz w:w="11910" w:h="16840"/>
          <w:pgMar w:top="660" w:right="0" w:bottom="280" w:left="0" w:header="720" w:footer="720" w:gutter="0"/>
          <w:cols w:space="720" w:num="1"/>
        </w:sectPr>
      </w:pPr>
    </w:p>
    <w:tbl>
      <w:tblPr>
        <w:tblStyle w:val="4"/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"/>
        <w:gridCol w:w="803"/>
        <w:gridCol w:w="1836"/>
        <w:gridCol w:w="1267"/>
        <w:gridCol w:w="953"/>
        <w:gridCol w:w="1327"/>
        <w:gridCol w:w="1618"/>
        <w:gridCol w:w="3211"/>
        <w:gridCol w:w="102"/>
        <w:gridCol w:w="3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9" w:hRule="atLeast"/>
        </w:trPr>
        <w:tc>
          <w:tcPr>
            <w:tcW w:w="248" w:type="dxa"/>
            <w:vMerge w:val="restart"/>
            <w:tcBorders>
              <w:bottom w:val="nil"/>
              <w:right w:val="single" w:color="000000" w:sz="18" w:space="0"/>
            </w:tcBorders>
          </w:tcPr>
          <w:p>
            <w:pPr>
              <w:pStyle w:val="9"/>
              <w:rPr>
                <w:sz w:val="22"/>
              </w:rPr>
            </w:pPr>
          </w:p>
        </w:tc>
        <w:tc>
          <w:tcPr>
            <w:tcW w:w="803" w:type="dxa"/>
            <w:tcBorders>
              <w:top w:val="double" w:color="000000" w:sz="0" w:space="0"/>
              <w:left w:val="single" w:color="000000" w:sz="18" w:space="0"/>
            </w:tcBorders>
          </w:tcPr>
          <w:p>
            <w:pPr>
              <w:pStyle w:val="9"/>
              <w:spacing w:before="7"/>
              <w:rPr>
                <w:sz w:val="20"/>
              </w:rPr>
            </w:pPr>
          </w:p>
          <w:p>
            <w:pPr>
              <w:pStyle w:val="9"/>
              <w:ind w:left="209"/>
              <w:rPr>
                <w:sz w:val="22"/>
              </w:rPr>
            </w:pPr>
            <w:r>
              <w:rPr>
                <w:sz w:val="22"/>
              </w:rPr>
              <w:t>S.NO</w:t>
            </w:r>
          </w:p>
        </w:tc>
        <w:tc>
          <w:tcPr>
            <w:tcW w:w="1836" w:type="dxa"/>
            <w:tcBorders>
              <w:top w:val="double" w:color="000000" w:sz="0" w:space="0"/>
            </w:tcBorders>
          </w:tcPr>
          <w:p>
            <w:pPr>
              <w:pStyle w:val="9"/>
              <w:rPr>
                <w:sz w:val="24"/>
              </w:rPr>
            </w:pPr>
          </w:p>
          <w:p>
            <w:pPr>
              <w:pStyle w:val="9"/>
              <w:spacing w:before="206"/>
              <w:ind w:left="232"/>
              <w:rPr>
                <w:sz w:val="22"/>
              </w:rPr>
            </w:pPr>
            <w:r>
              <w:rPr>
                <w:sz w:val="22"/>
              </w:rPr>
              <w:t>Paper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title</w:t>
            </w:r>
          </w:p>
        </w:tc>
        <w:tc>
          <w:tcPr>
            <w:tcW w:w="1267" w:type="dxa"/>
            <w:tcBorders>
              <w:top w:val="double" w:color="000000" w:sz="0" w:space="0"/>
            </w:tcBorders>
          </w:tcPr>
          <w:p>
            <w:pPr>
              <w:pStyle w:val="9"/>
              <w:spacing w:before="4"/>
              <w:ind w:left="129" w:right="191"/>
              <w:rPr>
                <w:sz w:val="22"/>
              </w:rPr>
            </w:pPr>
            <w:r>
              <w:rPr>
                <w:sz w:val="22"/>
              </w:rPr>
              <w:t>Algortihm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used</w:t>
            </w:r>
          </w:p>
        </w:tc>
        <w:tc>
          <w:tcPr>
            <w:tcW w:w="953" w:type="dxa"/>
            <w:tcBorders>
              <w:top w:val="double" w:color="000000" w:sz="0" w:space="0"/>
            </w:tcBorders>
          </w:tcPr>
          <w:p>
            <w:pPr>
              <w:pStyle w:val="9"/>
              <w:spacing w:before="12" w:line="230" w:lineRule="auto"/>
              <w:ind w:left="127" w:right="81"/>
              <w:rPr>
                <w:sz w:val="22"/>
              </w:rPr>
            </w:pPr>
            <w:r>
              <w:rPr>
                <w:sz w:val="22"/>
              </w:rPr>
              <w:t>Data set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beign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used</w:t>
            </w:r>
          </w:p>
        </w:tc>
        <w:tc>
          <w:tcPr>
            <w:tcW w:w="1327" w:type="dxa"/>
            <w:tcBorders>
              <w:top w:val="double" w:color="000000" w:sz="0" w:space="0"/>
            </w:tcBorders>
          </w:tcPr>
          <w:p>
            <w:pPr>
              <w:pStyle w:val="9"/>
              <w:spacing w:before="4"/>
              <w:ind w:left="129" w:right="44"/>
              <w:rPr>
                <w:sz w:val="22"/>
              </w:rPr>
            </w:pPr>
            <w:r>
              <w:rPr>
                <w:sz w:val="22"/>
              </w:rPr>
              <w:t>Performance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measure</w:t>
            </w:r>
          </w:p>
        </w:tc>
        <w:tc>
          <w:tcPr>
            <w:tcW w:w="1618" w:type="dxa"/>
            <w:tcBorders>
              <w:top w:val="double" w:color="000000" w:sz="0" w:space="0"/>
            </w:tcBorders>
          </w:tcPr>
          <w:p>
            <w:pPr>
              <w:pStyle w:val="9"/>
              <w:spacing w:line="253" w:lineRule="exact"/>
              <w:ind w:left="127"/>
              <w:rPr>
                <w:sz w:val="22"/>
              </w:rPr>
            </w:pPr>
            <w:r>
              <w:rPr>
                <w:sz w:val="22"/>
              </w:rPr>
              <w:t>Gap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identified</w:t>
            </w:r>
          </w:p>
        </w:tc>
        <w:tc>
          <w:tcPr>
            <w:tcW w:w="3211" w:type="dxa"/>
            <w:tcBorders>
              <w:top w:val="double" w:color="000000" w:sz="0" w:space="0"/>
            </w:tcBorders>
          </w:tcPr>
          <w:p>
            <w:pPr>
              <w:pStyle w:val="9"/>
              <w:spacing w:line="253" w:lineRule="exact"/>
              <w:ind w:left="129"/>
              <w:rPr>
                <w:sz w:val="22"/>
              </w:rPr>
            </w:pPr>
            <w:r>
              <w:rPr>
                <w:sz w:val="22"/>
              </w:rPr>
              <w:t>Paper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scope</w:t>
            </w:r>
          </w:p>
        </w:tc>
        <w:tc>
          <w:tcPr>
            <w:tcW w:w="102" w:type="dxa"/>
            <w:vMerge w:val="restart"/>
            <w:tcBorders>
              <w:right w:val="single" w:color="000000" w:sz="18" w:space="0"/>
            </w:tcBorders>
          </w:tcPr>
          <w:p>
            <w:pPr>
              <w:pStyle w:val="9"/>
              <w:rPr>
                <w:sz w:val="22"/>
              </w:rPr>
            </w:pPr>
          </w:p>
        </w:tc>
        <w:tc>
          <w:tcPr>
            <w:tcW w:w="334" w:type="dxa"/>
            <w:vMerge w:val="restart"/>
            <w:tcBorders>
              <w:left w:val="single" w:color="000000" w:sz="18" w:space="0"/>
              <w:bottom w:val="nil"/>
            </w:tcBorders>
          </w:tcPr>
          <w:p>
            <w:pPr>
              <w:pStyle w:val="9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1" w:hRule="atLeast"/>
        </w:trPr>
        <w:tc>
          <w:tcPr>
            <w:tcW w:w="248" w:type="dxa"/>
            <w:vMerge w:val="continue"/>
            <w:tcBorders>
              <w:top w:val="nil"/>
              <w:bottom w:val="nil"/>
              <w:right w:val="single" w:color="000000" w:sz="1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3" w:type="dxa"/>
            <w:tcBorders>
              <w:left w:val="single" w:color="000000" w:sz="18" w:space="0"/>
            </w:tcBorders>
          </w:tcPr>
          <w:p>
            <w:pPr>
              <w:pStyle w:val="9"/>
              <w:ind w:left="104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1836" w:type="dxa"/>
          </w:tcPr>
          <w:p>
            <w:pPr>
              <w:pStyle w:val="9"/>
              <w:tabs>
                <w:tab w:val="left" w:pos="1380"/>
              </w:tabs>
              <w:spacing w:before="46" w:line="278" w:lineRule="auto"/>
              <w:ind w:left="129" w:right="270"/>
              <w:rPr>
                <w:sz w:val="22"/>
              </w:rPr>
            </w:pPr>
            <w:r>
              <w:rPr>
                <w:sz w:val="22"/>
              </w:rPr>
              <w:t>Predicting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Sales</w:t>
            </w:r>
            <w:r>
              <w:rPr>
                <w:sz w:val="22"/>
              </w:rPr>
              <w:tab/>
            </w:r>
            <w:r>
              <w:rPr>
                <w:spacing w:val="-1"/>
                <w:sz w:val="22"/>
              </w:rPr>
              <w:t>in</w:t>
            </w:r>
          </w:p>
          <w:p>
            <w:pPr>
              <w:pStyle w:val="9"/>
              <w:spacing w:line="278" w:lineRule="auto"/>
              <w:ind w:left="129" w:right="467"/>
              <w:rPr>
                <w:sz w:val="22"/>
              </w:rPr>
            </w:pPr>
            <w:r>
              <w:rPr>
                <w:sz w:val="22"/>
              </w:rPr>
              <w:t>Supermarkets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(2018)</w:t>
            </w:r>
          </w:p>
        </w:tc>
        <w:tc>
          <w:tcPr>
            <w:tcW w:w="1267" w:type="dxa"/>
          </w:tcPr>
          <w:p>
            <w:pPr>
              <w:pStyle w:val="9"/>
              <w:spacing w:line="248" w:lineRule="exact"/>
              <w:ind w:left="129"/>
              <w:rPr>
                <w:sz w:val="22"/>
              </w:rPr>
            </w:pPr>
            <w:r>
              <w:rPr>
                <w:sz w:val="22"/>
              </w:rPr>
              <w:t>ANN</w:t>
            </w:r>
          </w:p>
          <w:p>
            <w:pPr>
              <w:pStyle w:val="9"/>
              <w:spacing w:line="252" w:lineRule="exact"/>
              <w:ind w:left="129"/>
              <w:rPr>
                <w:sz w:val="22"/>
              </w:rPr>
            </w:pPr>
            <w:r>
              <w:rPr>
                <w:sz w:val="22"/>
              </w:rPr>
              <w:t>algorithm</w:t>
            </w:r>
          </w:p>
        </w:tc>
        <w:tc>
          <w:tcPr>
            <w:tcW w:w="953" w:type="dxa"/>
          </w:tcPr>
          <w:p>
            <w:pPr>
              <w:pStyle w:val="9"/>
              <w:ind w:left="127" w:right="50"/>
              <w:rPr>
                <w:sz w:val="22"/>
              </w:rPr>
            </w:pPr>
            <w:r>
              <w:rPr>
                <w:sz w:val="22"/>
              </w:rPr>
              <w:t>BigMart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Sales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</w:p>
        </w:tc>
        <w:tc>
          <w:tcPr>
            <w:tcW w:w="1327" w:type="dxa"/>
          </w:tcPr>
          <w:p>
            <w:pPr>
              <w:pStyle w:val="9"/>
              <w:spacing w:line="249" w:lineRule="exact"/>
              <w:ind w:left="129"/>
              <w:rPr>
                <w:sz w:val="22"/>
              </w:rPr>
            </w:pPr>
            <w:r>
              <w:rPr>
                <w:sz w:val="22"/>
              </w:rPr>
              <w:t>Root</w:t>
            </w:r>
          </w:p>
          <w:p>
            <w:pPr>
              <w:pStyle w:val="9"/>
              <w:spacing w:before="4"/>
              <w:ind w:left="129" w:right="106"/>
              <w:rPr>
                <w:sz w:val="22"/>
              </w:rPr>
            </w:pPr>
            <w:r>
              <w:rPr>
                <w:spacing w:val="-4"/>
                <w:sz w:val="22"/>
              </w:rPr>
              <w:t>mean square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error.</w:t>
            </w:r>
          </w:p>
        </w:tc>
        <w:tc>
          <w:tcPr>
            <w:tcW w:w="1618" w:type="dxa"/>
          </w:tcPr>
          <w:p>
            <w:pPr>
              <w:pStyle w:val="9"/>
              <w:ind w:left="127" w:right="74"/>
              <w:rPr>
                <w:sz w:val="22"/>
              </w:rPr>
            </w:pPr>
            <w:r>
              <w:rPr>
                <w:sz w:val="22"/>
              </w:rPr>
              <w:t>Most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companies like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to estimate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upcoming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trades. A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superior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forecasting can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avoid them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from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overestimating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underestimating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future</w:t>
            </w:r>
          </w:p>
        </w:tc>
        <w:tc>
          <w:tcPr>
            <w:tcW w:w="3211" w:type="dxa"/>
          </w:tcPr>
          <w:p>
            <w:pPr>
              <w:pStyle w:val="9"/>
              <w:ind w:left="129" w:right="241"/>
              <w:rPr>
                <w:sz w:val="22"/>
              </w:rPr>
            </w:pPr>
            <w:r>
              <w:rPr>
                <w:sz w:val="22"/>
              </w:rPr>
              <w:t>The paper aim to put 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different machine learning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techniques to construct 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adjust a sales forecasting model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and perform estimation on sales</w:t>
            </w:r>
            <w:r>
              <w:rPr>
                <w:spacing w:val="-53"/>
                <w:sz w:val="22"/>
              </w:rPr>
              <w:t xml:space="preserve"> </w:t>
            </w:r>
            <w:r>
              <w:rPr>
                <w:sz w:val="22"/>
              </w:rPr>
              <w:t>data to come across this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requirement. We also intend 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provide a simple to use result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with various visualization tools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easiness 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users.</w:t>
            </w:r>
          </w:p>
        </w:tc>
        <w:tc>
          <w:tcPr>
            <w:tcW w:w="102" w:type="dxa"/>
            <w:vMerge w:val="continue"/>
            <w:tcBorders>
              <w:top w:val="nil"/>
              <w:right w:val="single" w:color="000000" w:sz="1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4" w:type="dxa"/>
            <w:vMerge w:val="continue"/>
            <w:tcBorders>
              <w:top w:val="nil"/>
              <w:left w:val="single" w:color="000000" w:sz="18" w:space="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3" w:hRule="atLeast"/>
        </w:trPr>
        <w:tc>
          <w:tcPr>
            <w:tcW w:w="248" w:type="dxa"/>
            <w:vMerge w:val="continue"/>
            <w:tcBorders>
              <w:top w:val="nil"/>
              <w:bottom w:val="nil"/>
              <w:right w:val="single" w:color="000000" w:sz="1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3" w:type="dxa"/>
            <w:tcBorders>
              <w:left w:val="single" w:color="000000" w:sz="18" w:space="0"/>
            </w:tcBorders>
          </w:tcPr>
          <w:p>
            <w:pPr>
              <w:pStyle w:val="9"/>
              <w:ind w:left="104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1836" w:type="dxa"/>
          </w:tcPr>
          <w:p>
            <w:pPr>
              <w:pStyle w:val="9"/>
              <w:ind w:left="129" w:right="45"/>
              <w:rPr>
                <w:sz w:val="22"/>
              </w:rPr>
            </w:pPr>
            <w:r>
              <w:rPr>
                <w:sz w:val="22"/>
              </w:rPr>
              <w:t>A Two-Level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Statistical Model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for Big Mart Sales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Prediction</w:t>
            </w:r>
          </w:p>
          <w:p>
            <w:pPr>
              <w:pStyle w:val="9"/>
              <w:spacing w:line="247" w:lineRule="exact"/>
              <w:ind w:left="129"/>
              <w:rPr>
                <w:sz w:val="22"/>
              </w:rPr>
            </w:pPr>
            <w:r>
              <w:rPr>
                <w:sz w:val="22"/>
              </w:rPr>
              <w:t>(2019)</w:t>
            </w:r>
          </w:p>
        </w:tc>
        <w:tc>
          <w:tcPr>
            <w:tcW w:w="1267" w:type="dxa"/>
          </w:tcPr>
          <w:p>
            <w:pPr>
              <w:pStyle w:val="9"/>
              <w:ind w:left="129" w:right="252"/>
              <w:rPr>
                <w:sz w:val="22"/>
              </w:rPr>
            </w:pPr>
            <w:r>
              <w:rPr>
                <w:sz w:val="22"/>
              </w:rPr>
              <w:t>Machine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learning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algorithm</w:t>
            </w:r>
          </w:p>
        </w:tc>
        <w:tc>
          <w:tcPr>
            <w:tcW w:w="953" w:type="dxa"/>
          </w:tcPr>
          <w:p>
            <w:pPr>
              <w:pStyle w:val="9"/>
              <w:ind w:left="127" w:right="368"/>
              <w:rPr>
                <w:sz w:val="22"/>
              </w:rPr>
            </w:pPr>
            <w:r>
              <w:rPr>
                <w:sz w:val="22"/>
              </w:rPr>
              <w:t>Big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mart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sales</w:t>
            </w:r>
          </w:p>
        </w:tc>
        <w:tc>
          <w:tcPr>
            <w:tcW w:w="1327" w:type="dxa"/>
          </w:tcPr>
          <w:p>
            <w:pPr>
              <w:pStyle w:val="9"/>
              <w:ind w:left="129" w:right="434"/>
              <w:rPr>
                <w:sz w:val="22"/>
              </w:rPr>
            </w:pPr>
            <w:r>
              <w:rPr>
                <w:sz w:val="22"/>
              </w:rPr>
              <w:t>Mean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absolute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error</w:t>
            </w:r>
          </w:p>
        </w:tc>
        <w:tc>
          <w:tcPr>
            <w:tcW w:w="1618" w:type="dxa"/>
          </w:tcPr>
          <w:p>
            <w:pPr>
              <w:pStyle w:val="9"/>
              <w:ind w:left="127" w:right="117"/>
              <w:rPr>
                <w:sz w:val="22"/>
              </w:rPr>
            </w:pPr>
            <w:r>
              <w:rPr>
                <w:sz w:val="22"/>
              </w:rPr>
              <w:t>The aim is 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build a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predictive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model and find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out the sales of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each product at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a particular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store.</w:t>
            </w:r>
          </w:p>
        </w:tc>
        <w:tc>
          <w:tcPr>
            <w:tcW w:w="3211" w:type="dxa"/>
          </w:tcPr>
          <w:p>
            <w:pPr>
              <w:pStyle w:val="9"/>
              <w:ind w:left="129" w:right="186"/>
              <w:rPr>
                <w:sz w:val="22"/>
              </w:rPr>
            </w:pPr>
            <w:r>
              <w:rPr>
                <w:sz w:val="22"/>
              </w:rPr>
              <w:t>An effort has been made 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predict sales of the product from</w:t>
            </w:r>
            <w:r>
              <w:rPr>
                <w:spacing w:val="-53"/>
                <w:sz w:val="22"/>
              </w:rPr>
              <w:t xml:space="preserve"> </w:t>
            </w:r>
            <w:r>
              <w:rPr>
                <w:sz w:val="22"/>
              </w:rPr>
              <w:t>a particular outlet accurately by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</w:p>
          <w:p>
            <w:pPr>
              <w:pStyle w:val="9"/>
              <w:ind w:left="129" w:right="345"/>
              <w:rPr>
                <w:sz w:val="22"/>
              </w:rPr>
            </w:pPr>
            <w:r>
              <w:rPr>
                <w:sz w:val="22"/>
              </w:rPr>
              <w:t>two-level statistical model that</w:t>
            </w:r>
            <w:r>
              <w:rPr>
                <w:spacing w:val="-53"/>
                <w:sz w:val="22"/>
              </w:rPr>
              <w:t xml:space="preserve"> </w:t>
            </w:r>
            <w:r>
              <w:rPr>
                <w:sz w:val="22"/>
              </w:rPr>
              <w:t>reduces the mean absolute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error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value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up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acceptable.</w:t>
            </w:r>
          </w:p>
        </w:tc>
        <w:tc>
          <w:tcPr>
            <w:tcW w:w="102" w:type="dxa"/>
            <w:vMerge w:val="continue"/>
            <w:tcBorders>
              <w:top w:val="nil"/>
              <w:right w:val="single" w:color="000000" w:sz="1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4" w:type="dxa"/>
            <w:vMerge w:val="continue"/>
            <w:tcBorders>
              <w:top w:val="nil"/>
              <w:left w:val="single" w:color="000000" w:sz="18" w:space="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3" w:hRule="atLeast"/>
        </w:trPr>
        <w:tc>
          <w:tcPr>
            <w:tcW w:w="248" w:type="dxa"/>
            <w:vMerge w:val="continue"/>
            <w:tcBorders>
              <w:top w:val="nil"/>
              <w:bottom w:val="nil"/>
              <w:right w:val="single" w:color="000000" w:sz="1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3" w:type="dxa"/>
            <w:tcBorders>
              <w:left w:val="single" w:color="000000" w:sz="18" w:space="0"/>
            </w:tcBorders>
          </w:tcPr>
          <w:p>
            <w:pPr>
              <w:pStyle w:val="9"/>
              <w:spacing w:line="247" w:lineRule="exact"/>
              <w:ind w:left="104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1836" w:type="dxa"/>
          </w:tcPr>
          <w:p>
            <w:pPr>
              <w:pStyle w:val="9"/>
              <w:ind w:left="129" w:right="58"/>
              <w:rPr>
                <w:sz w:val="22"/>
              </w:rPr>
            </w:pPr>
            <w:r>
              <w:rPr>
                <w:sz w:val="22"/>
              </w:rPr>
              <w:t>Sales Prediction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System using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Machine Learning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(2019)</w:t>
            </w:r>
          </w:p>
        </w:tc>
        <w:tc>
          <w:tcPr>
            <w:tcW w:w="1267" w:type="dxa"/>
          </w:tcPr>
          <w:p>
            <w:pPr>
              <w:pStyle w:val="9"/>
              <w:ind w:left="129" w:right="130"/>
              <w:rPr>
                <w:sz w:val="22"/>
              </w:rPr>
            </w:pPr>
            <w:r>
              <w:rPr>
                <w:sz w:val="22"/>
              </w:rPr>
              <w:t>Linear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Regression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and XG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boost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Regressor</w:t>
            </w:r>
          </w:p>
        </w:tc>
        <w:tc>
          <w:tcPr>
            <w:tcW w:w="953" w:type="dxa"/>
          </w:tcPr>
          <w:p>
            <w:pPr>
              <w:pStyle w:val="9"/>
              <w:ind w:left="127" w:right="50"/>
              <w:rPr>
                <w:sz w:val="22"/>
              </w:rPr>
            </w:pPr>
            <w:r>
              <w:rPr>
                <w:sz w:val="22"/>
              </w:rPr>
              <w:t>BigMart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Sales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</w:p>
        </w:tc>
        <w:tc>
          <w:tcPr>
            <w:tcW w:w="1327" w:type="dxa"/>
          </w:tcPr>
          <w:p>
            <w:pPr>
              <w:pStyle w:val="9"/>
              <w:spacing w:line="247" w:lineRule="exact"/>
              <w:ind w:left="129"/>
              <w:rPr>
                <w:sz w:val="22"/>
              </w:rPr>
            </w:pPr>
            <w:r>
              <w:rPr>
                <w:sz w:val="22"/>
              </w:rPr>
              <w:t>Root</w:t>
            </w:r>
          </w:p>
          <w:p>
            <w:pPr>
              <w:pStyle w:val="9"/>
              <w:spacing w:before="4"/>
              <w:ind w:left="129" w:right="106"/>
              <w:rPr>
                <w:sz w:val="22"/>
              </w:rPr>
            </w:pPr>
            <w:r>
              <w:rPr>
                <w:spacing w:val="-4"/>
                <w:sz w:val="22"/>
              </w:rPr>
              <w:t>mean square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error.</w:t>
            </w:r>
          </w:p>
        </w:tc>
        <w:tc>
          <w:tcPr>
            <w:tcW w:w="1618" w:type="dxa"/>
          </w:tcPr>
          <w:p>
            <w:pPr>
              <w:pStyle w:val="9"/>
              <w:spacing w:before="9"/>
              <w:rPr>
                <w:sz w:val="21"/>
              </w:rPr>
            </w:pPr>
          </w:p>
          <w:p>
            <w:pPr>
              <w:pStyle w:val="9"/>
              <w:ind w:left="127" w:right="78"/>
              <w:rPr>
                <w:sz w:val="22"/>
              </w:rPr>
            </w:pPr>
            <w:r>
              <w:rPr>
                <w:sz w:val="22"/>
              </w:rPr>
              <w:t>Supply 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demand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two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fundamenta 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concepts 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sellers 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customers.</w:t>
            </w:r>
          </w:p>
          <w:p>
            <w:pPr>
              <w:pStyle w:val="9"/>
              <w:spacing w:before="1"/>
              <w:ind w:left="127" w:right="361"/>
              <w:rPr>
                <w:sz w:val="22"/>
              </w:rPr>
            </w:pPr>
            <w:r>
              <w:rPr>
                <w:sz w:val="22"/>
              </w:rPr>
              <w:t>Predicting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demand are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accurate 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critical for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organization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s 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order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</w:p>
        </w:tc>
        <w:tc>
          <w:tcPr>
            <w:tcW w:w="3211" w:type="dxa"/>
          </w:tcPr>
          <w:p>
            <w:pPr>
              <w:pStyle w:val="9"/>
              <w:ind w:left="129" w:right="250"/>
              <w:rPr>
                <w:sz w:val="22"/>
              </w:rPr>
            </w:pPr>
            <w:r>
              <w:rPr>
                <w:sz w:val="22"/>
              </w:rPr>
              <w:t>In this paper, we propose a new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approach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demand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prediction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for Big Mart companies.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experimental results show that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 XGBoost regressor gives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pretty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accurate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sales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results.</w:t>
            </w:r>
          </w:p>
        </w:tc>
        <w:tc>
          <w:tcPr>
            <w:tcW w:w="102" w:type="dxa"/>
            <w:vMerge w:val="continue"/>
            <w:tcBorders>
              <w:top w:val="nil"/>
              <w:right w:val="single" w:color="000000" w:sz="1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4" w:type="dxa"/>
            <w:vMerge w:val="continue"/>
            <w:tcBorders>
              <w:top w:val="nil"/>
              <w:left w:val="single" w:color="000000" w:sz="18" w:space="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248" w:type="dxa"/>
            <w:vMerge w:val="continue"/>
            <w:tcBorders>
              <w:top w:val="nil"/>
              <w:bottom w:val="nil"/>
              <w:right w:val="single" w:color="000000" w:sz="1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17" w:type="dxa"/>
            <w:gridSpan w:val="8"/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9"/>
              <w:rPr>
                <w:sz w:val="22"/>
              </w:rPr>
            </w:pPr>
          </w:p>
        </w:tc>
        <w:tc>
          <w:tcPr>
            <w:tcW w:w="334" w:type="dxa"/>
            <w:vMerge w:val="continue"/>
            <w:tcBorders>
              <w:top w:val="nil"/>
              <w:left w:val="single" w:color="000000" w:sz="18" w:space="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11699" w:type="dxa"/>
            <w:gridSpan w:val="10"/>
            <w:tcBorders>
              <w:top w:val="nil"/>
            </w:tcBorders>
          </w:tcPr>
          <w:p>
            <w:pPr>
              <w:pStyle w:val="9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10" w:h="16840"/>
          <w:pgMar w:top="700" w:right="0" w:bottom="0" w:left="0" w:header="720" w:footer="720" w:gutter="0"/>
          <w:cols w:space="720" w:num="1"/>
        </w:sectPr>
      </w:pPr>
    </w:p>
    <w:tbl>
      <w:tblPr>
        <w:tblStyle w:val="4"/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"/>
        <w:gridCol w:w="817"/>
        <w:gridCol w:w="1869"/>
        <w:gridCol w:w="1290"/>
        <w:gridCol w:w="970"/>
        <w:gridCol w:w="1351"/>
        <w:gridCol w:w="1648"/>
        <w:gridCol w:w="3269"/>
        <w:gridCol w:w="2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1" w:hRule="atLeast"/>
        </w:trPr>
        <w:tc>
          <w:tcPr>
            <w:tcW w:w="248" w:type="dxa"/>
            <w:vMerge w:val="restart"/>
            <w:tcBorders>
              <w:bottom w:val="nil"/>
              <w:right w:val="single" w:color="000000" w:sz="18" w:space="0"/>
            </w:tcBorders>
          </w:tcPr>
          <w:p>
            <w:pPr>
              <w:pStyle w:val="9"/>
              <w:rPr>
                <w:sz w:val="22"/>
              </w:rPr>
            </w:pPr>
          </w:p>
        </w:tc>
        <w:tc>
          <w:tcPr>
            <w:tcW w:w="817" w:type="dxa"/>
            <w:tcBorders>
              <w:top w:val="thinThickThinSmallGap" w:color="000000" w:sz="8" w:space="0"/>
              <w:left w:val="single" w:color="000000" w:sz="18" w:space="0"/>
            </w:tcBorders>
          </w:tcPr>
          <w:p>
            <w:pPr>
              <w:pStyle w:val="9"/>
              <w:rPr>
                <w:sz w:val="22"/>
              </w:rPr>
            </w:pPr>
          </w:p>
        </w:tc>
        <w:tc>
          <w:tcPr>
            <w:tcW w:w="1869" w:type="dxa"/>
            <w:tcBorders>
              <w:top w:val="thinThickThinSmallGap" w:color="000000" w:sz="8" w:space="0"/>
            </w:tcBorders>
          </w:tcPr>
          <w:p>
            <w:pPr>
              <w:pStyle w:val="9"/>
              <w:rPr>
                <w:sz w:val="22"/>
              </w:rPr>
            </w:pPr>
          </w:p>
        </w:tc>
        <w:tc>
          <w:tcPr>
            <w:tcW w:w="1290" w:type="dxa"/>
            <w:tcBorders>
              <w:top w:val="thinThickThinSmallGap" w:color="000000" w:sz="8" w:space="0"/>
            </w:tcBorders>
          </w:tcPr>
          <w:p>
            <w:pPr>
              <w:pStyle w:val="9"/>
              <w:rPr>
                <w:sz w:val="22"/>
              </w:rPr>
            </w:pPr>
          </w:p>
        </w:tc>
        <w:tc>
          <w:tcPr>
            <w:tcW w:w="970" w:type="dxa"/>
            <w:tcBorders>
              <w:top w:val="thinThickThinSmallGap" w:color="000000" w:sz="8" w:space="0"/>
            </w:tcBorders>
          </w:tcPr>
          <w:p>
            <w:pPr>
              <w:pStyle w:val="9"/>
              <w:rPr>
                <w:sz w:val="22"/>
              </w:rPr>
            </w:pPr>
          </w:p>
        </w:tc>
        <w:tc>
          <w:tcPr>
            <w:tcW w:w="1351" w:type="dxa"/>
            <w:tcBorders>
              <w:top w:val="thinThickThinSmallGap" w:color="000000" w:sz="8" w:space="0"/>
            </w:tcBorders>
          </w:tcPr>
          <w:p>
            <w:pPr>
              <w:pStyle w:val="9"/>
              <w:rPr>
                <w:sz w:val="22"/>
              </w:rPr>
            </w:pPr>
          </w:p>
        </w:tc>
        <w:tc>
          <w:tcPr>
            <w:tcW w:w="1648" w:type="dxa"/>
            <w:tcBorders>
              <w:top w:val="thinThickThinSmallGap" w:color="000000" w:sz="8" w:space="0"/>
            </w:tcBorders>
          </w:tcPr>
          <w:p>
            <w:pPr>
              <w:pStyle w:val="9"/>
              <w:spacing w:before="7"/>
              <w:ind w:left="129" w:right="630"/>
              <w:jc w:val="both"/>
              <w:rPr>
                <w:sz w:val="22"/>
              </w:rPr>
            </w:pPr>
            <w:r>
              <w:rPr>
                <w:sz w:val="22"/>
              </w:rPr>
              <w:t>be able to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formulate</w:t>
            </w:r>
            <w:r>
              <w:rPr>
                <w:spacing w:val="-53"/>
                <w:sz w:val="22"/>
              </w:rPr>
              <w:t xml:space="preserve"> </w:t>
            </w:r>
            <w:r>
              <w:rPr>
                <w:sz w:val="22"/>
              </w:rPr>
              <w:t>plans.</w:t>
            </w:r>
          </w:p>
        </w:tc>
        <w:tc>
          <w:tcPr>
            <w:tcW w:w="3269" w:type="dxa"/>
            <w:tcBorders>
              <w:top w:val="thinThickThinSmallGap" w:color="000000" w:sz="8" w:space="0"/>
            </w:tcBorders>
          </w:tcPr>
          <w:p>
            <w:pPr>
              <w:pStyle w:val="9"/>
              <w:rPr>
                <w:sz w:val="22"/>
              </w:rPr>
            </w:pPr>
          </w:p>
        </w:tc>
        <w:tc>
          <w:tcPr>
            <w:tcW w:w="242" w:type="dxa"/>
            <w:vMerge w:val="restart"/>
            <w:tcBorders>
              <w:top w:val="thinThickMediumGap" w:color="000000" w:sz="8" w:space="0"/>
              <w:bottom w:val="nil"/>
              <w:right w:val="single" w:color="000000" w:sz="18" w:space="0"/>
            </w:tcBorders>
          </w:tcPr>
          <w:p>
            <w:pPr>
              <w:pStyle w:val="9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4" w:hRule="atLeast"/>
        </w:trPr>
        <w:tc>
          <w:tcPr>
            <w:tcW w:w="248" w:type="dxa"/>
            <w:vMerge w:val="continue"/>
            <w:tcBorders>
              <w:top w:val="nil"/>
              <w:bottom w:val="nil"/>
              <w:right w:val="single" w:color="000000" w:sz="1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7" w:type="dxa"/>
            <w:tcBorders>
              <w:left w:val="single" w:color="000000" w:sz="18" w:space="0"/>
            </w:tcBorders>
          </w:tcPr>
          <w:p>
            <w:pPr>
              <w:pStyle w:val="9"/>
              <w:spacing w:line="243" w:lineRule="exact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869" w:type="dxa"/>
          </w:tcPr>
          <w:p>
            <w:pPr>
              <w:pStyle w:val="9"/>
              <w:ind w:left="130" w:right="72"/>
              <w:rPr>
                <w:sz w:val="22"/>
              </w:rPr>
            </w:pPr>
            <w:r>
              <w:rPr>
                <w:sz w:val="22"/>
              </w:rPr>
              <w:t>Machine-Learning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Models for Sales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Time</w:t>
            </w:r>
          </w:p>
          <w:p>
            <w:pPr>
              <w:pStyle w:val="9"/>
              <w:ind w:left="130" w:right="99"/>
              <w:rPr>
                <w:sz w:val="22"/>
              </w:rPr>
            </w:pPr>
            <w:r>
              <w:rPr>
                <w:sz w:val="22"/>
              </w:rPr>
              <w:t>Series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Forecasting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(2019)</w:t>
            </w:r>
          </w:p>
        </w:tc>
        <w:tc>
          <w:tcPr>
            <w:tcW w:w="1290" w:type="dxa"/>
          </w:tcPr>
          <w:p>
            <w:pPr>
              <w:pStyle w:val="9"/>
              <w:ind w:left="128" w:right="276"/>
              <w:rPr>
                <w:sz w:val="22"/>
              </w:rPr>
            </w:pPr>
            <w:r>
              <w:rPr>
                <w:sz w:val="22"/>
              </w:rPr>
              <w:t>Machine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learning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algorithm</w:t>
            </w:r>
          </w:p>
        </w:tc>
        <w:tc>
          <w:tcPr>
            <w:tcW w:w="970" w:type="dxa"/>
          </w:tcPr>
          <w:p>
            <w:pPr>
              <w:pStyle w:val="9"/>
              <w:ind w:left="129" w:right="65"/>
              <w:rPr>
                <w:sz w:val="22"/>
              </w:rPr>
            </w:pPr>
            <w:r>
              <w:rPr>
                <w:sz w:val="22"/>
              </w:rPr>
              <w:t>BigMart</w:t>
            </w:r>
            <w:r>
              <w:rPr>
                <w:spacing w:val="-53"/>
                <w:sz w:val="22"/>
              </w:rPr>
              <w:t xml:space="preserve"> </w:t>
            </w:r>
            <w:r>
              <w:rPr>
                <w:sz w:val="22"/>
              </w:rPr>
              <w:t>Sales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</w:p>
        </w:tc>
        <w:tc>
          <w:tcPr>
            <w:tcW w:w="1351" w:type="dxa"/>
          </w:tcPr>
          <w:p>
            <w:pPr>
              <w:pStyle w:val="9"/>
              <w:spacing w:line="232" w:lineRule="auto"/>
              <w:ind w:left="129" w:right="92"/>
              <w:rPr>
                <w:sz w:val="22"/>
              </w:rPr>
            </w:pPr>
            <w:r>
              <w:rPr>
                <w:sz w:val="22"/>
              </w:rPr>
              <w:t>Root mean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square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error.</w:t>
            </w:r>
          </w:p>
        </w:tc>
        <w:tc>
          <w:tcPr>
            <w:tcW w:w="1648" w:type="dxa"/>
          </w:tcPr>
          <w:p>
            <w:pPr>
              <w:pStyle w:val="9"/>
              <w:spacing w:before="2" w:line="237" w:lineRule="auto"/>
              <w:ind w:left="129" w:right="105"/>
              <w:rPr>
                <w:sz w:val="22"/>
              </w:rPr>
            </w:pPr>
            <w:r>
              <w:rPr>
                <w:sz w:val="22"/>
              </w:rPr>
              <w:t>Less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performanc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e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predictive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models</w:t>
            </w:r>
            <w:r>
              <w:rPr>
                <w:spacing w:val="55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sales</w:t>
            </w:r>
            <w:r>
              <w:rPr>
                <w:spacing w:val="55"/>
                <w:sz w:val="22"/>
              </w:rPr>
              <w:t xml:space="preserve"> </w:t>
            </w:r>
            <w:r>
              <w:rPr>
                <w:sz w:val="22"/>
              </w:rPr>
              <w:t>time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series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forecasting.</w:t>
            </w:r>
          </w:p>
        </w:tc>
        <w:tc>
          <w:tcPr>
            <w:tcW w:w="3269" w:type="dxa"/>
          </w:tcPr>
          <w:p>
            <w:pPr>
              <w:pStyle w:val="9"/>
              <w:spacing w:before="2" w:line="237" w:lineRule="auto"/>
              <w:ind w:left="127" w:right="114"/>
              <w:rPr>
                <w:sz w:val="22"/>
              </w:rPr>
            </w:pPr>
            <w:r>
              <w:rPr>
                <w:sz w:val="22"/>
              </w:rPr>
              <w:t>The main goal of this paper is 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consider main approaches 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case studies of using machine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learning for sales forecasting. The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effect of machine- learning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generalization has been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considered</w:t>
            </w:r>
          </w:p>
        </w:tc>
        <w:tc>
          <w:tcPr>
            <w:tcW w:w="242" w:type="dxa"/>
            <w:vMerge w:val="continue"/>
            <w:tcBorders>
              <w:top w:val="nil"/>
              <w:bottom w:val="nil"/>
              <w:right w:val="single" w:color="000000" w:sz="18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4" w:hRule="atLeast"/>
        </w:trPr>
        <w:tc>
          <w:tcPr>
            <w:tcW w:w="248" w:type="dxa"/>
            <w:vMerge w:val="continue"/>
            <w:tcBorders>
              <w:top w:val="nil"/>
              <w:bottom w:val="nil"/>
              <w:right w:val="single" w:color="000000" w:sz="1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7" w:type="dxa"/>
            <w:tcBorders>
              <w:left w:val="single" w:color="000000" w:sz="18" w:space="0"/>
            </w:tcBorders>
          </w:tcPr>
          <w:p>
            <w:pPr>
              <w:pStyle w:val="9"/>
              <w:spacing w:line="236" w:lineRule="exact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869" w:type="dxa"/>
          </w:tcPr>
          <w:p>
            <w:pPr>
              <w:pStyle w:val="9"/>
              <w:spacing w:line="236" w:lineRule="exact"/>
              <w:ind w:left="130"/>
              <w:rPr>
                <w:sz w:val="22"/>
              </w:rPr>
            </w:pPr>
            <w:r>
              <w:rPr>
                <w:sz w:val="22"/>
              </w:rPr>
              <w:t>Walmart’s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Sales</w:t>
            </w:r>
          </w:p>
          <w:p>
            <w:pPr>
              <w:pStyle w:val="9"/>
              <w:spacing w:before="30" w:line="259" w:lineRule="auto"/>
              <w:ind w:left="130" w:right="108"/>
              <w:rPr>
                <w:sz w:val="22"/>
              </w:rPr>
            </w:pPr>
            <w:r>
              <w:rPr>
                <w:sz w:val="22"/>
              </w:rPr>
              <w:t>Data Analysis- A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Big Data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Analytics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Perspective(2017)</w:t>
            </w:r>
          </w:p>
        </w:tc>
        <w:tc>
          <w:tcPr>
            <w:tcW w:w="1290" w:type="dxa"/>
          </w:tcPr>
          <w:p>
            <w:pPr>
              <w:pStyle w:val="9"/>
              <w:spacing w:line="236" w:lineRule="exact"/>
              <w:ind w:left="128"/>
              <w:rPr>
                <w:sz w:val="22"/>
              </w:rPr>
            </w:pPr>
            <w:r>
              <w:rPr>
                <w:sz w:val="22"/>
              </w:rPr>
              <w:t>Technique</w:t>
            </w:r>
          </w:p>
          <w:p>
            <w:pPr>
              <w:pStyle w:val="9"/>
              <w:spacing w:before="30" w:line="259" w:lineRule="auto"/>
              <w:ind w:left="128" w:right="69"/>
              <w:rPr>
                <w:sz w:val="22"/>
              </w:rPr>
            </w:pPr>
            <w:r>
              <w:rPr>
                <w:sz w:val="22"/>
              </w:rPr>
              <w:t>-Hadoop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Distributed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File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Systems;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Apache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Spark;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MapReduce</w:t>
            </w:r>
          </w:p>
        </w:tc>
        <w:tc>
          <w:tcPr>
            <w:tcW w:w="970" w:type="dxa"/>
          </w:tcPr>
          <w:p>
            <w:pPr>
              <w:pStyle w:val="9"/>
              <w:spacing w:line="236" w:lineRule="exact"/>
              <w:ind w:left="129"/>
              <w:rPr>
                <w:sz w:val="22"/>
              </w:rPr>
            </w:pPr>
            <w:r>
              <w:rPr>
                <w:sz w:val="22"/>
              </w:rPr>
              <w:t>BigMart</w:t>
            </w:r>
          </w:p>
          <w:p>
            <w:pPr>
              <w:pStyle w:val="9"/>
              <w:spacing w:before="30" w:line="256" w:lineRule="auto"/>
              <w:ind w:left="129" w:right="346"/>
              <w:rPr>
                <w:sz w:val="22"/>
              </w:rPr>
            </w:pPr>
            <w:r>
              <w:rPr>
                <w:sz w:val="22"/>
              </w:rPr>
              <w:t>Sales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</w:p>
        </w:tc>
        <w:tc>
          <w:tcPr>
            <w:tcW w:w="1351" w:type="dxa"/>
          </w:tcPr>
          <w:p>
            <w:pPr>
              <w:pStyle w:val="9"/>
              <w:spacing w:line="236" w:lineRule="exact"/>
              <w:ind w:left="129"/>
              <w:rPr>
                <w:sz w:val="22"/>
              </w:rPr>
            </w:pPr>
            <w:r>
              <w:rPr>
                <w:sz w:val="22"/>
              </w:rPr>
              <w:t>Root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mean</w:t>
            </w:r>
          </w:p>
          <w:p>
            <w:pPr>
              <w:pStyle w:val="9"/>
              <w:spacing w:before="30"/>
              <w:ind w:left="129"/>
              <w:rPr>
                <w:sz w:val="22"/>
              </w:rPr>
            </w:pPr>
            <w:r>
              <w:rPr>
                <w:sz w:val="22"/>
              </w:rPr>
              <w:t>square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error</w:t>
            </w:r>
          </w:p>
        </w:tc>
        <w:tc>
          <w:tcPr>
            <w:tcW w:w="1648" w:type="dxa"/>
          </w:tcPr>
          <w:p>
            <w:pPr>
              <w:pStyle w:val="9"/>
              <w:spacing w:before="2"/>
              <w:rPr>
                <w:sz w:val="23"/>
              </w:rPr>
            </w:pPr>
          </w:p>
          <w:p>
            <w:pPr>
              <w:pStyle w:val="9"/>
              <w:spacing w:line="259" w:lineRule="auto"/>
              <w:ind w:left="129" w:right="85"/>
              <w:rPr>
                <w:sz w:val="22"/>
              </w:rPr>
            </w:pPr>
            <w:r>
              <w:rPr>
                <w:sz w:val="22"/>
              </w:rPr>
              <w:t>Many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times</w:t>
            </w:r>
            <w:r>
              <w:rPr>
                <w:spacing w:val="55"/>
                <w:sz w:val="22"/>
              </w:rPr>
              <w:t xml:space="preserve"> </w:t>
            </w:r>
            <w:r>
              <w:rPr>
                <w:sz w:val="22"/>
              </w:rPr>
              <w:t>it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is hard for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retailers 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comprehend the</w:t>
            </w:r>
            <w:r>
              <w:rPr>
                <w:spacing w:val="-53"/>
                <w:sz w:val="22"/>
              </w:rPr>
              <w:t xml:space="preserve"> </w:t>
            </w:r>
            <w:r>
              <w:rPr>
                <w:sz w:val="22"/>
              </w:rPr>
              <w:t>market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condition since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their retail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stores are at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various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geographical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locations.</w:t>
            </w:r>
          </w:p>
        </w:tc>
        <w:tc>
          <w:tcPr>
            <w:tcW w:w="3269" w:type="dxa"/>
          </w:tcPr>
          <w:p>
            <w:pPr>
              <w:pStyle w:val="9"/>
              <w:spacing w:before="2"/>
              <w:rPr>
                <w:sz w:val="23"/>
              </w:rPr>
            </w:pPr>
          </w:p>
          <w:p>
            <w:pPr>
              <w:pStyle w:val="9"/>
              <w:spacing w:line="259" w:lineRule="auto"/>
              <w:ind w:left="127" w:right="405"/>
              <w:rPr>
                <w:sz w:val="22"/>
              </w:rPr>
            </w:pPr>
            <w:r>
              <w:rPr>
                <w:sz w:val="22"/>
              </w:rPr>
              <w:t>In this paper, we analysed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data sets of world’s largest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retailers, Walmart Store 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determine the business drivers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and predict which departments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are affected by the different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scenarios and their impact 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sales at stores of different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locations.</w:t>
            </w:r>
          </w:p>
        </w:tc>
        <w:tc>
          <w:tcPr>
            <w:tcW w:w="242" w:type="dxa"/>
            <w:vMerge w:val="continue"/>
            <w:tcBorders>
              <w:top w:val="nil"/>
              <w:bottom w:val="nil"/>
              <w:right w:val="single" w:color="000000" w:sz="18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9" w:hRule="atLeast"/>
        </w:trPr>
        <w:tc>
          <w:tcPr>
            <w:tcW w:w="248" w:type="dxa"/>
            <w:vMerge w:val="continue"/>
            <w:tcBorders>
              <w:top w:val="nil"/>
              <w:bottom w:val="nil"/>
              <w:right w:val="single" w:color="000000" w:sz="1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7" w:type="dxa"/>
            <w:tcBorders>
              <w:left w:val="single" w:color="000000" w:sz="18" w:space="0"/>
            </w:tcBorders>
          </w:tcPr>
          <w:p>
            <w:pPr>
              <w:pStyle w:val="9"/>
              <w:spacing w:line="243" w:lineRule="exact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869" w:type="dxa"/>
          </w:tcPr>
          <w:p>
            <w:pPr>
              <w:pStyle w:val="9"/>
              <w:ind w:left="130" w:right="163"/>
              <w:rPr>
                <w:sz w:val="22"/>
              </w:rPr>
            </w:pPr>
            <w:r>
              <w:rPr>
                <w:sz w:val="22"/>
              </w:rPr>
              <w:t>Sales Forecasting</w:t>
            </w:r>
            <w:r>
              <w:rPr>
                <w:spacing w:val="-53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Retail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Chains</w:t>
            </w:r>
          </w:p>
        </w:tc>
        <w:tc>
          <w:tcPr>
            <w:tcW w:w="1290" w:type="dxa"/>
          </w:tcPr>
          <w:p>
            <w:pPr>
              <w:pStyle w:val="9"/>
              <w:ind w:left="128" w:right="231"/>
              <w:rPr>
                <w:sz w:val="22"/>
              </w:rPr>
            </w:pPr>
            <w:r>
              <w:rPr>
                <w:sz w:val="22"/>
              </w:rPr>
              <w:t>Gradient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Boosting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algorithm,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XGBoost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algorithm</w:t>
            </w:r>
          </w:p>
        </w:tc>
        <w:tc>
          <w:tcPr>
            <w:tcW w:w="970" w:type="dxa"/>
          </w:tcPr>
          <w:p>
            <w:pPr>
              <w:pStyle w:val="9"/>
              <w:ind w:left="129" w:right="65"/>
              <w:rPr>
                <w:sz w:val="22"/>
              </w:rPr>
            </w:pPr>
            <w:r>
              <w:rPr>
                <w:sz w:val="22"/>
              </w:rPr>
              <w:t>BigMart</w:t>
            </w:r>
            <w:r>
              <w:rPr>
                <w:spacing w:val="-53"/>
                <w:sz w:val="22"/>
              </w:rPr>
              <w:t xml:space="preserve"> </w:t>
            </w:r>
            <w:r>
              <w:rPr>
                <w:sz w:val="22"/>
              </w:rPr>
              <w:t>Sales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</w:p>
        </w:tc>
        <w:tc>
          <w:tcPr>
            <w:tcW w:w="1351" w:type="dxa"/>
          </w:tcPr>
          <w:p>
            <w:pPr>
              <w:pStyle w:val="9"/>
              <w:spacing w:line="235" w:lineRule="auto"/>
              <w:ind w:left="129" w:right="148"/>
              <w:rPr>
                <w:sz w:val="22"/>
              </w:rPr>
            </w:pPr>
            <w:r>
              <w:rPr>
                <w:sz w:val="22"/>
              </w:rPr>
              <w:t>Root mean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square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error</w:t>
            </w:r>
          </w:p>
        </w:tc>
        <w:tc>
          <w:tcPr>
            <w:tcW w:w="1648" w:type="dxa"/>
          </w:tcPr>
          <w:p>
            <w:pPr>
              <w:pStyle w:val="9"/>
              <w:spacing w:before="40" w:line="254" w:lineRule="auto"/>
              <w:ind w:left="239" w:right="245" w:firstLine="48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Findings </w:t>
            </w:r>
            <w:r>
              <w:rPr>
                <w:spacing w:val="-1"/>
                <w:sz w:val="22"/>
              </w:rPr>
              <w:t>not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only reveal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that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XGBoost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algorithm</w:t>
            </w:r>
          </w:p>
          <w:p>
            <w:pPr>
              <w:pStyle w:val="9"/>
              <w:spacing w:before="125" w:line="285" w:lineRule="auto"/>
              <w:ind w:left="239" w:right="223" w:hanging="15"/>
              <w:rPr>
                <w:sz w:val="22"/>
              </w:rPr>
            </w:pPr>
            <w:r>
              <w:rPr>
                <w:sz w:val="22"/>
              </w:rPr>
              <w:t>outperforms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traditional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modeling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approaches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with regard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to prediction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accuracy, but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it also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uncovers</w:t>
            </w:r>
          </w:p>
          <w:p>
            <w:pPr>
              <w:pStyle w:val="9"/>
              <w:spacing w:before="50"/>
              <w:ind w:left="287"/>
              <w:rPr>
                <w:sz w:val="22"/>
              </w:rPr>
            </w:pPr>
            <w:r>
              <w:rPr>
                <w:sz w:val="22"/>
              </w:rPr>
              <w:t>new</w:t>
            </w:r>
          </w:p>
        </w:tc>
        <w:tc>
          <w:tcPr>
            <w:tcW w:w="3269" w:type="dxa"/>
          </w:tcPr>
          <w:p>
            <w:pPr>
              <w:pStyle w:val="9"/>
              <w:ind w:left="127" w:right="228"/>
              <w:rPr>
                <w:sz w:val="22"/>
              </w:rPr>
            </w:pPr>
            <w:r>
              <w:rPr>
                <w:sz w:val="22"/>
              </w:rPr>
              <w:t>This paper presents a use case of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data mining for sales forecasting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in retail demand and sales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prediction</w:t>
            </w:r>
          </w:p>
        </w:tc>
        <w:tc>
          <w:tcPr>
            <w:tcW w:w="242" w:type="dxa"/>
            <w:vMerge w:val="continue"/>
            <w:tcBorders>
              <w:top w:val="nil"/>
              <w:bottom w:val="nil"/>
              <w:right w:val="single" w:color="000000" w:sz="18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2" w:hRule="atLeast"/>
        </w:trPr>
        <w:tc>
          <w:tcPr>
            <w:tcW w:w="11704" w:type="dxa"/>
            <w:gridSpan w:val="9"/>
            <w:tcBorders>
              <w:top w:val="nil"/>
            </w:tcBorders>
          </w:tcPr>
          <w:p>
            <w:pPr>
              <w:pStyle w:val="9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10" w:h="16840"/>
          <w:pgMar w:top="1360" w:right="0" w:bottom="0" w:left="0" w:header="720" w:footer="720" w:gutter="0"/>
          <w:cols w:space="720" w:num="1"/>
        </w:sectPr>
      </w:pPr>
    </w:p>
    <w:p>
      <w:pPr>
        <w:pStyle w:val="8"/>
        <w:numPr>
          <w:ilvl w:val="0"/>
          <w:numId w:val="3"/>
        </w:numPr>
        <w:tabs>
          <w:tab w:val="left" w:pos="1334"/>
          <w:tab w:val="left" w:pos="1335"/>
        </w:tabs>
        <w:spacing w:before="64" w:after="0" w:line="240" w:lineRule="auto"/>
        <w:ind w:left="1334" w:right="0" w:hanging="851"/>
        <w:jc w:val="left"/>
        <w:rPr>
          <w:sz w:val="22"/>
          <w:u w:val="none"/>
        </w:rPr>
      </w:pPr>
      <w:r>
        <w:rPr>
          <w:w w:val="100"/>
          <w:sz w:val="22"/>
          <w:u w:val="none"/>
        </w:rPr>
        <w:t>A</w:t>
      </w:r>
    </w:p>
    <w:p>
      <w:pPr>
        <w:spacing w:before="4"/>
        <w:ind w:left="1334" w:right="-10" w:firstLine="0"/>
        <w:jc w:val="left"/>
        <w:rPr>
          <w:sz w:val="22"/>
        </w:rPr>
      </w:pPr>
      <w:r>
        <w:rPr>
          <w:spacing w:val="-1"/>
          <w:sz w:val="22"/>
        </w:rPr>
        <w:t>Comparative</w:t>
      </w:r>
      <w:r>
        <w:rPr>
          <w:spacing w:val="-52"/>
          <w:sz w:val="22"/>
        </w:rPr>
        <w:t xml:space="preserve"> </w:t>
      </w:r>
      <w:r>
        <w:rPr>
          <w:sz w:val="22"/>
        </w:rPr>
        <w:t>Study of Big</w:t>
      </w:r>
      <w:r>
        <w:rPr>
          <w:spacing w:val="-52"/>
          <w:sz w:val="22"/>
        </w:rPr>
        <w:t xml:space="preserve"> </w:t>
      </w:r>
      <w:r>
        <w:rPr>
          <w:sz w:val="22"/>
        </w:rPr>
        <w:t>Mart Sales</w:t>
      </w:r>
      <w:r>
        <w:rPr>
          <w:spacing w:val="1"/>
          <w:sz w:val="22"/>
        </w:rPr>
        <w:t xml:space="preserve"> </w:t>
      </w:r>
      <w:r>
        <w:rPr>
          <w:sz w:val="22"/>
        </w:rPr>
        <w:t>Prediction</w:t>
      </w:r>
    </w:p>
    <w:p>
      <w:pPr>
        <w:spacing w:before="69"/>
        <w:ind w:left="190" w:right="-4" w:firstLine="0"/>
        <w:jc w:val="left"/>
        <w:rPr>
          <w:sz w:val="22"/>
        </w:rPr>
      </w:pPr>
      <w:r>
        <w:br w:type="column"/>
      </w:r>
      <w:r>
        <w:rPr>
          <w:sz w:val="22"/>
        </w:rPr>
        <w:t>Xgboost</w:t>
      </w:r>
      <w:r>
        <w:rPr>
          <w:spacing w:val="1"/>
          <w:sz w:val="22"/>
        </w:rPr>
        <w:t xml:space="preserve"> </w:t>
      </w:r>
      <w:r>
        <w:rPr>
          <w:sz w:val="22"/>
        </w:rPr>
        <w:t>algorithm and</w:t>
      </w:r>
      <w:r>
        <w:rPr>
          <w:spacing w:val="1"/>
          <w:sz w:val="22"/>
        </w:rPr>
        <w:t xml:space="preserve"> </w:t>
      </w:r>
      <w:r>
        <w:rPr>
          <w:sz w:val="22"/>
        </w:rPr>
        <w:t>GBM</w:t>
      </w:r>
      <w:r>
        <w:rPr>
          <w:spacing w:val="-14"/>
          <w:sz w:val="22"/>
        </w:rPr>
        <w:t xml:space="preserve"> </w:t>
      </w:r>
      <w:r>
        <w:rPr>
          <w:sz w:val="22"/>
        </w:rPr>
        <w:t>algorithm</w:t>
      </w:r>
    </w:p>
    <w:p>
      <w:pPr>
        <w:spacing w:before="69"/>
        <w:ind w:left="179" w:right="-17" w:firstLine="0"/>
        <w:jc w:val="left"/>
        <w:rPr>
          <w:sz w:val="22"/>
        </w:rPr>
      </w:pPr>
      <w:r>
        <w:br w:type="column"/>
      </w:r>
      <w:r>
        <w:rPr>
          <w:sz w:val="22"/>
        </w:rPr>
        <w:t>BigMart</w:t>
      </w:r>
      <w:r>
        <w:rPr>
          <w:spacing w:val="-52"/>
          <w:sz w:val="22"/>
        </w:rPr>
        <w:t xml:space="preserve"> </w:t>
      </w:r>
      <w:r>
        <w:rPr>
          <w:sz w:val="22"/>
        </w:rPr>
        <w:t>dataset</w:t>
      </w:r>
    </w:p>
    <w:p>
      <w:pPr>
        <w:spacing w:before="69"/>
        <w:ind w:left="239" w:right="-18" w:firstLine="0"/>
        <w:jc w:val="left"/>
        <w:rPr>
          <w:sz w:val="22"/>
        </w:rPr>
      </w:pPr>
      <w:r>
        <w:br w:type="column"/>
      </w:r>
      <w:r>
        <w:rPr>
          <w:sz w:val="22"/>
        </w:rPr>
        <w:t>Root Mean Square</w:t>
      </w:r>
      <w:r>
        <w:rPr>
          <w:spacing w:val="-53"/>
          <w:sz w:val="22"/>
        </w:rPr>
        <w:t xml:space="preserve"> </w:t>
      </w:r>
      <w:r>
        <w:rPr>
          <w:sz w:val="22"/>
        </w:rPr>
        <w:t>Error(RMSE).</w:t>
      </w:r>
    </w:p>
    <w:p>
      <w:pPr>
        <w:spacing w:before="64"/>
        <w:ind w:left="260" w:right="0" w:firstLine="0"/>
        <w:jc w:val="left"/>
        <w:rPr>
          <w:sz w:val="22"/>
        </w:rPr>
      </w:pPr>
      <w:r>
        <w:br w:type="column"/>
      </w:r>
      <w:r>
        <w:rPr>
          <w:sz w:val="22"/>
        </w:rPr>
        <w:t>Most</w:t>
      </w:r>
    </w:p>
    <w:p>
      <w:pPr>
        <w:spacing w:before="4"/>
        <w:ind w:left="260" w:right="103" w:firstLine="0"/>
        <w:jc w:val="left"/>
        <w:rPr>
          <w:sz w:val="22"/>
        </w:rPr>
      </w:pPr>
      <w:r>
        <w:rPr>
          <w:sz w:val="22"/>
        </w:rPr>
        <w:t>of these models</w:t>
      </w:r>
      <w:r>
        <w:rPr>
          <w:spacing w:val="1"/>
          <w:sz w:val="22"/>
        </w:rPr>
        <w:t xml:space="preserve"> </w:t>
      </w:r>
      <w:r>
        <w:rPr>
          <w:sz w:val="22"/>
        </w:rPr>
        <w:t>are linear and are</w:t>
      </w:r>
      <w:r>
        <w:rPr>
          <w:spacing w:val="-52"/>
          <w:sz w:val="22"/>
        </w:rPr>
        <w:t xml:space="preserve"> </w:t>
      </w:r>
      <w:r>
        <w:rPr>
          <w:sz w:val="22"/>
        </w:rPr>
        <w:t>not able to deal</w:t>
      </w:r>
      <w:r>
        <w:rPr>
          <w:spacing w:val="1"/>
          <w:sz w:val="22"/>
        </w:rPr>
        <w:t xml:space="preserve"> </w:t>
      </w:r>
      <w:r>
        <w:rPr>
          <w:sz w:val="22"/>
        </w:rPr>
        <w:t>with the</w:t>
      </w:r>
      <w:r>
        <w:rPr>
          <w:spacing w:val="1"/>
          <w:sz w:val="22"/>
        </w:rPr>
        <w:t xml:space="preserve"> </w:t>
      </w:r>
      <w:r>
        <w:rPr>
          <w:sz w:val="22"/>
        </w:rPr>
        <w:t>asymmetric</w:t>
      </w:r>
      <w:r>
        <w:rPr>
          <w:spacing w:val="1"/>
          <w:sz w:val="22"/>
        </w:rPr>
        <w:t xml:space="preserve"> </w:t>
      </w:r>
      <w:r>
        <w:rPr>
          <w:sz w:val="22"/>
        </w:rPr>
        <w:t>behavior</w:t>
      </w:r>
    </w:p>
    <w:p>
      <w:pPr>
        <w:spacing w:before="0"/>
        <w:ind w:left="260" w:right="0" w:firstLine="0"/>
        <w:jc w:val="left"/>
        <w:rPr>
          <w:sz w:val="22"/>
        </w:rPr>
      </w:pPr>
      <w:r>
        <w:rPr>
          <w:sz w:val="22"/>
        </w:rPr>
        <w:t>in most real-world</w:t>
      </w:r>
      <w:r>
        <w:rPr>
          <w:spacing w:val="-52"/>
          <w:sz w:val="22"/>
        </w:rPr>
        <w:t xml:space="preserve"> </w:t>
      </w:r>
      <w:r>
        <w:rPr>
          <w:sz w:val="22"/>
        </w:rPr>
        <w:t>sales</w:t>
      </w:r>
      <w:r>
        <w:rPr>
          <w:spacing w:val="-1"/>
          <w:sz w:val="22"/>
        </w:rPr>
        <w:t xml:space="preserve"> </w:t>
      </w:r>
      <w:r>
        <w:rPr>
          <w:sz w:val="22"/>
        </w:rPr>
        <w:t>data.</w:t>
      </w:r>
      <w:r>
        <w:rPr>
          <w:spacing w:val="1"/>
          <w:sz w:val="22"/>
        </w:rPr>
        <w:t xml:space="preserve"> </w:t>
      </w:r>
      <w:r>
        <w:rPr>
          <w:sz w:val="22"/>
        </w:rPr>
        <w:t>Some</w:t>
      </w:r>
      <w:r>
        <w:rPr>
          <w:spacing w:val="1"/>
          <w:sz w:val="22"/>
        </w:rPr>
        <w:t xml:space="preserve"> </w:t>
      </w:r>
      <w:r>
        <w:rPr>
          <w:sz w:val="22"/>
        </w:rPr>
        <w:t>of the challenging</w:t>
      </w:r>
      <w:r>
        <w:rPr>
          <w:spacing w:val="1"/>
          <w:sz w:val="22"/>
        </w:rPr>
        <w:t xml:space="preserve"> </w:t>
      </w:r>
      <w:r>
        <w:rPr>
          <w:sz w:val="22"/>
        </w:rPr>
        <w:t>factors</w:t>
      </w:r>
      <w:r>
        <w:rPr>
          <w:spacing w:val="-7"/>
          <w:sz w:val="22"/>
        </w:rPr>
        <w:t xml:space="preserve"> </w:t>
      </w:r>
      <w:r>
        <w:rPr>
          <w:sz w:val="22"/>
        </w:rPr>
        <w:t>like</w:t>
      </w:r>
      <w:r>
        <w:rPr>
          <w:spacing w:val="-3"/>
          <w:sz w:val="22"/>
        </w:rPr>
        <w:t xml:space="preserve"> </w:t>
      </w:r>
      <w:r>
        <w:rPr>
          <w:sz w:val="22"/>
        </w:rPr>
        <w:t>lack</w:t>
      </w:r>
      <w:r>
        <w:rPr>
          <w:spacing w:val="-8"/>
          <w:sz w:val="22"/>
        </w:rPr>
        <w:t xml:space="preserve"> </w:t>
      </w:r>
      <w:r>
        <w:rPr>
          <w:sz w:val="22"/>
        </w:rPr>
        <w:t>of</w:t>
      </w:r>
      <w:r>
        <w:rPr>
          <w:spacing w:val="-52"/>
          <w:sz w:val="22"/>
        </w:rPr>
        <w:t xml:space="preserve"> </w:t>
      </w:r>
      <w:r>
        <w:rPr>
          <w:sz w:val="22"/>
        </w:rPr>
        <w:t>historical data,</w:t>
      </w:r>
      <w:r>
        <w:rPr>
          <w:spacing w:val="1"/>
          <w:sz w:val="22"/>
        </w:rPr>
        <w:t xml:space="preserve"> </w:t>
      </w:r>
      <w:r>
        <w:rPr>
          <w:spacing w:val="-1"/>
          <w:sz w:val="22"/>
        </w:rPr>
        <w:t>consumer-oriented</w:t>
      </w:r>
      <w:r>
        <w:rPr>
          <w:spacing w:val="-52"/>
          <w:sz w:val="22"/>
        </w:rPr>
        <w:t xml:space="preserve"> </w:t>
      </w:r>
      <w:r>
        <w:rPr>
          <w:sz w:val="22"/>
        </w:rPr>
        <w:t>markets face</w:t>
      </w:r>
      <w:r>
        <w:rPr>
          <w:spacing w:val="1"/>
          <w:sz w:val="22"/>
        </w:rPr>
        <w:t xml:space="preserve"> </w:t>
      </w:r>
      <w:r>
        <w:rPr>
          <w:sz w:val="22"/>
        </w:rPr>
        <w:t>uncertain</w:t>
      </w:r>
      <w:r>
        <w:rPr>
          <w:spacing w:val="1"/>
          <w:sz w:val="22"/>
        </w:rPr>
        <w:t xml:space="preserve"> </w:t>
      </w:r>
      <w:r>
        <w:rPr>
          <w:sz w:val="22"/>
        </w:rPr>
        <w:t>demands, and</w:t>
      </w:r>
      <w:r>
        <w:rPr>
          <w:spacing w:val="1"/>
          <w:sz w:val="22"/>
        </w:rPr>
        <w:t xml:space="preserve"> </w:t>
      </w:r>
      <w:r>
        <w:rPr>
          <w:sz w:val="22"/>
        </w:rPr>
        <w:t>short life cycles of</w:t>
      </w:r>
      <w:r>
        <w:rPr>
          <w:spacing w:val="-52"/>
          <w:sz w:val="22"/>
        </w:rPr>
        <w:t xml:space="preserve"> </w:t>
      </w:r>
      <w:r>
        <w:rPr>
          <w:sz w:val="22"/>
        </w:rPr>
        <w:t>prediction</w:t>
      </w:r>
      <w:r>
        <w:rPr>
          <w:spacing w:val="1"/>
          <w:sz w:val="22"/>
        </w:rPr>
        <w:t xml:space="preserve"> </w:t>
      </w:r>
      <w:r>
        <w:rPr>
          <w:sz w:val="22"/>
        </w:rPr>
        <w:t>methods results in</w:t>
      </w:r>
      <w:r>
        <w:rPr>
          <w:spacing w:val="-52"/>
          <w:sz w:val="22"/>
        </w:rPr>
        <w:t xml:space="preserve"> </w:t>
      </w:r>
      <w:r>
        <w:rPr>
          <w:sz w:val="22"/>
        </w:rPr>
        <w:t>inaccurate</w:t>
      </w:r>
      <w:r>
        <w:rPr>
          <w:spacing w:val="1"/>
          <w:sz w:val="22"/>
        </w:rPr>
        <w:t xml:space="preserve"> </w:t>
      </w:r>
      <w:r>
        <w:rPr>
          <w:sz w:val="22"/>
        </w:rPr>
        <w:t>forecast.</w:t>
      </w:r>
    </w:p>
    <w:p>
      <w:pPr>
        <w:spacing w:before="69"/>
        <w:ind w:left="186" w:right="510" w:firstLine="0"/>
        <w:jc w:val="left"/>
        <w:rPr>
          <w:sz w:val="22"/>
        </w:rPr>
      </w:pPr>
      <w:r>
        <w:br w:type="column"/>
      </w:r>
      <w:r>
        <w:rPr>
          <w:sz w:val="22"/>
        </w:rPr>
        <w:t>As good sales are the life</w:t>
      </w:r>
      <w:r>
        <w:rPr>
          <w:spacing w:val="-53"/>
          <w:sz w:val="22"/>
        </w:rPr>
        <w:t xml:space="preserve"> </w:t>
      </w:r>
      <w:r>
        <w:rPr>
          <w:sz w:val="22"/>
        </w:rPr>
        <w:t>of every organization so</w:t>
      </w:r>
      <w:r>
        <w:rPr>
          <w:spacing w:val="1"/>
          <w:sz w:val="22"/>
        </w:rPr>
        <w:t xml:space="preserve"> </w:t>
      </w:r>
      <w:r>
        <w:rPr>
          <w:sz w:val="22"/>
        </w:rPr>
        <w:t>the forecasting of sales</w:t>
      </w:r>
      <w:r>
        <w:rPr>
          <w:spacing w:val="1"/>
          <w:sz w:val="22"/>
        </w:rPr>
        <w:t xml:space="preserve"> </w:t>
      </w:r>
      <w:r>
        <w:rPr>
          <w:sz w:val="22"/>
        </w:rPr>
        <w:t>plays</w:t>
      </w:r>
      <w:r>
        <w:rPr>
          <w:spacing w:val="5"/>
          <w:sz w:val="22"/>
        </w:rPr>
        <w:t xml:space="preserve"> </w:t>
      </w:r>
      <w:r>
        <w:rPr>
          <w:sz w:val="22"/>
        </w:rPr>
        <w:t>an</w:t>
      </w:r>
      <w:r>
        <w:rPr>
          <w:spacing w:val="2"/>
          <w:sz w:val="22"/>
        </w:rPr>
        <w:t xml:space="preserve"> </w:t>
      </w:r>
      <w:r>
        <w:rPr>
          <w:sz w:val="22"/>
        </w:rPr>
        <w:t>important</w:t>
      </w:r>
      <w:r>
        <w:rPr>
          <w:spacing w:val="7"/>
          <w:sz w:val="22"/>
        </w:rPr>
        <w:t xml:space="preserve"> </w:t>
      </w:r>
      <w:r>
        <w:rPr>
          <w:sz w:val="22"/>
        </w:rPr>
        <w:t>role</w:t>
      </w:r>
      <w:r>
        <w:rPr>
          <w:spacing w:val="1"/>
          <w:sz w:val="22"/>
        </w:rPr>
        <w:t xml:space="preserve"> </w:t>
      </w:r>
      <w:r>
        <w:rPr>
          <w:sz w:val="22"/>
        </w:rPr>
        <w:t>in</w:t>
      </w:r>
      <w:r>
        <w:rPr>
          <w:spacing w:val="-8"/>
          <w:sz w:val="22"/>
        </w:rPr>
        <w:t xml:space="preserve"> </w:t>
      </w:r>
      <w:r>
        <w:rPr>
          <w:sz w:val="22"/>
        </w:rPr>
        <w:t>any</w:t>
      </w:r>
    </w:p>
    <w:p>
      <w:pPr>
        <w:spacing w:before="0"/>
        <w:ind w:left="186" w:right="541" w:firstLine="0"/>
        <w:jc w:val="left"/>
        <w:rPr>
          <w:sz w:val="22"/>
        </w:rPr>
      </w:pPr>
      <w:r>
        <w:rPr>
          <w:sz w:val="22"/>
        </w:rPr>
        <w:t>shopping complex.</w:t>
      </w:r>
      <w:r>
        <w:rPr>
          <w:spacing w:val="1"/>
          <w:sz w:val="22"/>
        </w:rPr>
        <w:t xml:space="preserve"> </w:t>
      </w:r>
      <w:r>
        <w:rPr>
          <w:sz w:val="22"/>
        </w:rPr>
        <w:t>Always a better</w:t>
      </w:r>
      <w:r>
        <w:rPr>
          <w:spacing w:val="1"/>
          <w:sz w:val="22"/>
        </w:rPr>
        <w:t xml:space="preserve"> </w:t>
      </w:r>
      <w:r>
        <w:rPr>
          <w:sz w:val="22"/>
        </w:rPr>
        <w:t>prediction is helpful, to</w:t>
      </w:r>
      <w:r>
        <w:rPr>
          <w:spacing w:val="1"/>
          <w:sz w:val="22"/>
        </w:rPr>
        <w:t xml:space="preserve"> </w:t>
      </w:r>
      <w:r>
        <w:rPr>
          <w:sz w:val="22"/>
        </w:rPr>
        <w:t>develop as well as to</w:t>
      </w:r>
      <w:r>
        <w:rPr>
          <w:spacing w:val="1"/>
          <w:sz w:val="22"/>
        </w:rPr>
        <w:t xml:space="preserve"> </w:t>
      </w:r>
      <w:r>
        <w:rPr>
          <w:sz w:val="22"/>
        </w:rPr>
        <w:t>enhance the strategies of</w:t>
      </w:r>
      <w:r>
        <w:rPr>
          <w:spacing w:val="-53"/>
          <w:sz w:val="22"/>
        </w:rPr>
        <w:t xml:space="preserve"> </w:t>
      </w:r>
      <w:r>
        <w:rPr>
          <w:sz w:val="22"/>
        </w:rPr>
        <w:t>business about the</w:t>
      </w:r>
      <w:r>
        <w:rPr>
          <w:spacing w:val="1"/>
          <w:sz w:val="22"/>
        </w:rPr>
        <w:t xml:space="preserve"> </w:t>
      </w:r>
      <w:r>
        <w:rPr>
          <w:sz w:val="22"/>
        </w:rPr>
        <w:t>marketplace which is</w:t>
      </w:r>
      <w:r>
        <w:rPr>
          <w:spacing w:val="1"/>
          <w:sz w:val="22"/>
        </w:rPr>
        <w:t xml:space="preserve"> </w:t>
      </w:r>
      <w:r>
        <w:rPr>
          <w:sz w:val="22"/>
        </w:rPr>
        <w:t>also</w:t>
      </w:r>
      <w:r>
        <w:rPr>
          <w:spacing w:val="-9"/>
          <w:sz w:val="22"/>
        </w:rPr>
        <w:t xml:space="preserve"> </w:t>
      </w:r>
      <w:r>
        <w:rPr>
          <w:sz w:val="22"/>
        </w:rPr>
        <w:t>helpful</w:t>
      </w:r>
    </w:p>
    <w:p>
      <w:pPr>
        <w:spacing w:before="0"/>
        <w:ind w:left="186" w:right="966" w:firstLine="0"/>
        <w:jc w:val="left"/>
        <w:rPr>
          <w:sz w:val="22"/>
        </w:rPr>
      </w:pPr>
      <w:r>
        <w:rPr>
          <w:sz w:val="22"/>
        </w:rPr>
        <w:t>2</w:t>
      </w:r>
      <w:r>
        <w:rPr>
          <w:spacing w:val="-4"/>
          <w:sz w:val="22"/>
        </w:rPr>
        <w:t xml:space="preserve"> </w:t>
      </w:r>
      <w:r>
        <w:rPr>
          <w:sz w:val="22"/>
        </w:rPr>
        <w:t>Gopal</w:t>
      </w:r>
      <w:r>
        <w:rPr>
          <w:spacing w:val="-3"/>
          <w:sz w:val="22"/>
        </w:rPr>
        <w:t xml:space="preserve"> </w:t>
      </w:r>
      <w:r>
        <w:rPr>
          <w:sz w:val="22"/>
        </w:rPr>
        <w:t>Behera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52"/>
          <w:sz w:val="22"/>
        </w:rPr>
        <w:t xml:space="preserve"> </w:t>
      </w:r>
      <w:r>
        <w:rPr>
          <w:sz w:val="22"/>
        </w:rPr>
        <w:t>Neeta</w:t>
      </w:r>
      <w:r>
        <w:rPr>
          <w:spacing w:val="-6"/>
          <w:sz w:val="22"/>
        </w:rPr>
        <w:t xml:space="preserve"> </w:t>
      </w:r>
      <w:r>
        <w:rPr>
          <w:sz w:val="22"/>
        </w:rPr>
        <w:t>Nain</w:t>
      </w:r>
    </w:p>
    <w:p>
      <w:pPr>
        <w:spacing w:before="0"/>
        <w:ind w:left="186" w:right="1426" w:firstLine="0"/>
        <w:jc w:val="left"/>
        <w:rPr>
          <w:sz w:val="22"/>
        </w:rPr>
      </w:pPr>
      <w:r>
        <w:rPr>
          <w:sz w:val="22"/>
        </w:rPr>
        <w:t>to improve the</w:t>
      </w:r>
      <w:r>
        <w:rPr>
          <w:spacing w:val="-53"/>
          <w:sz w:val="22"/>
        </w:rPr>
        <w:t xml:space="preserve"> </w:t>
      </w:r>
      <w:r>
        <w:rPr>
          <w:sz w:val="22"/>
        </w:rPr>
        <w:t>knowledge of</w:t>
      </w:r>
      <w:r>
        <w:rPr>
          <w:spacing w:val="1"/>
          <w:sz w:val="22"/>
        </w:rPr>
        <w:t xml:space="preserve"> </w:t>
      </w:r>
      <w:r>
        <w:rPr>
          <w:sz w:val="22"/>
        </w:rPr>
        <w:t>marketplace.</w:t>
      </w:r>
    </w:p>
    <w:p>
      <w:pPr>
        <w:spacing w:after="0"/>
        <w:jc w:val="left"/>
        <w:rPr>
          <w:sz w:val="22"/>
        </w:rPr>
        <w:sectPr>
          <w:pgSz w:w="11910" w:h="16840"/>
          <w:pgMar w:top="1320" w:right="0" w:bottom="280" w:left="0" w:header="720" w:footer="720" w:gutter="0"/>
          <w:cols w:equalWidth="0" w:num="6">
            <w:col w:w="2470" w:space="40"/>
            <w:col w:w="1604" w:space="39"/>
            <w:col w:w="928" w:space="39"/>
            <w:col w:w="1891" w:space="39"/>
            <w:col w:w="1904" w:space="40"/>
            <w:col w:w="2916"/>
          </w:cols>
        </w:sectPr>
      </w:pPr>
    </w:p>
    <w:p>
      <w:pPr>
        <w:pStyle w:val="5"/>
        <w:spacing w:before="6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top="1600" w:right="0" w:bottom="280" w:left="0" w:header="720" w:footer="720" w:gutter="0"/>
          <w:cols w:space="720" w:num="1"/>
        </w:sectPr>
      </w:pPr>
    </w:p>
    <w:p>
      <w:pPr>
        <w:pStyle w:val="8"/>
        <w:numPr>
          <w:ilvl w:val="0"/>
          <w:numId w:val="3"/>
        </w:numPr>
        <w:tabs>
          <w:tab w:val="left" w:pos="1334"/>
          <w:tab w:val="left" w:pos="1335"/>
        </w:tabs>
        <w:spacing w:before="97" w:after="0" w:line="252" w:lineRule="exact"/>
        <w:ind w:left="1334" w:right="0" w:hanging="851"/>
        <w:jc w:val="left"/>
        <w:rPr>
          <w:sz w:val="22"/>
          <w:u w:val="none"/>
        </w:rPr>
      </w:pPr>
      <w:r>
        <w:pict>
          <v:group id="_x0000_s1042" o:spid="_x0000_s1042" o:spt="203" style="position:absolute;left:0pt;margin-left:5.5pt;margin-top:67.5pt;height:762pt;width:585.45pt;mso-position-horizontal-relative:page;mso-position-vertical-relative:page;z-index:-251649024;mso-width-relative:page;mso-height-relative:page;" coordorigin="110,1350" coordsize="11709,15240">
            <o:lock v:ext="edit"/>
            <v:shape id="_x0000_s1043" o:spid="_x0000_s1043" style="position:absolute;left:384;top:1384;height:13079;width:11106;" filled="f" stroked="t" coordorigin="385,1385" coordsize="11106,13079" path="m385,1385l11490,1385m385,6960l11490,6960m385,10156l11490,10156m385,14464l11490,14464e">
              <v:path arrowok="t"/>
              <v:fill on="f" focussize="0,0"/>
              <v:stroke weight="0.48pt" color="#000000"/>
              <v:imagedata o:title=""/>
              <o:lock v:ext="edit"/>
            </v:shape>
            <v:line id="_x0000_s1044" o:spid="_x0000_s1044" o:spt="20" style="position:absolute;left:363;top:1380;height:13089;width:0;" stroked="t" coordsize="21600,21600">
              <v:path arrowok="t"/>
              <v:fill focussize="0,0"/>
              <v:stroke weight="2.16pt" color="#000000"/>
              <v:imagedata o:title=""/>
              <o:lock v:ext="edit"/>
            </v:line>
            <v:shape id="_x0000_s1045" o:spid="_x0000_s1045" style="position:absolute;left:1206;top:1380;height:13089;width:10279;" filled="f" stroked="t" coordorigin="1206,1380" coordsize="10279,13089" path="m1206,1380l1206,14459m2569,1380l2569,14459m4203,1380l4203,14459m5231,1380l5231,14459m7183,1380l7183,14459m9049,1380l9049,14459m11485,1390l11485,14469e">
              <v:path arrowok="t"/>
              <v:fill on="f" focussize="0,0"/>
              <v:stroke weight="0.48pt" color="#000000"/>
              <v:imagedata o:title=""/>
              <o:lock v:ext="edit"/>
            </v:shape>
            <v:line id="_x0000_s1046" o:spid="_x0000_s1046" o:spt="20" style="position:absolute;left:11588;top:1380;height:13079;width:0;" stroked="t" coordsize="21600,21600">
              <v:path arrowok="t"/>
              <v:fill focussize="0,0"/>
              <v:stroke weight="2.16pt" color="#000000"/>
              <v:imagedata o:title=""/>
              <o:lock v:ext="edit"/>
            </v:line>
            <v:shape id="_x0000_s1047" o:spid="_x0000_s1047" style="position:absolute;left:110;top:1350;height:15240;width:11709;" filled="f" stroked="t" coordorigin="110,1350" coordsize="11709,15240" path="m110,1355l11819,1355m110,16585l11819,16585m115,1350l115,16590m11814,1360l11814,16590e">
              <v:path arrowok="t"/>
              <v:fill on="f" focussize="0,0"/>
              <v:stroke weight="0.48pt" color="#000000"/>
              <v:imagedata o:title=""/>
              <o:lock v:ext="edit"/>
            </v:shape>
          </v:group>
        </w:pict>
      </w:r>
      <w:r>
        <w:rPr>
          <w:sz w:val="22"/>
          <w:u w:val="none"/>
        </w:rPr>
        <w:t>An</w:t>
      </w:r>
    </w:p>
    <w:p>
      <w:pPr>
        <w:spacing w:before="0"/>
        <w:ind w:left="1334" w:right="-13" w:firstLine="0"/>
        <w:jc w:val="left"/>
        <w:rPr>
          <w:sz w:val="22"/>
        </w:rPr>
      </w:pPr>
      <w:r>
        <w:rPr>
          <w:sz w:val="22"/>
        </w:rPr>
        <w:t>Ensemble</w:t>
      </w:r>
      <w:r>
        <w:rPr>
          <w:spacing w:val="1"/>
          <w:sz w:val="22"/>
        </w:rPr>
        <w:t xml:space="preserve"> </w:t>
      </w:r>
      <w:r>
        <w:rPr>
          <w:sz w:val="22"/>
        </w:rPr>
        <w:t>Based</w:t>
      </w:r>
      <w:r>
        <w:rPr>
          <w:spacing w:val="1"/>
          <w:sz w:val="22"/>
        </w:rPr>
        <w:t xml:space="preserve"> </w:t>
      </w:r>
      <w:r>
        <w:rPr>
          <w:sz w:val="22"/>
        </w:rPr>
        <w:t>Predictive</w:t>
      </w:r>
      <w:r>
        <w:rPr>
          <w:spacing w:val="1"/>
          <w:sz w:val="22"/>
        </w:rPr>
        <w:t xml:space="preserve"> </w:t>
      </w:r>
      <w:r>
        <w:rPr>
          <w:spacing w:val="-1"/>
          <w:sz w:val="22"/>
        </w:rPr>
        <w:t xml:space="preserve">Modeling </w:t>
      </w:r>
      <w:r>
        <w:rPr>
          <w:sz w:val="22"/>
        </w:rPr>
        <w:t>in</w:t>
      </w:r>
      <w:r>
        <w:rPr>
          <w:spacing w:val="-52"/>
          <w:sz w:val="22"/>
        </w:rPr>
        <w:t xml:space="preserve"> </w:t>
      </w:r>
      <w:r>
        <w:rPr>
          <w:sz w:val="22"/>
        </w:rPr>
        <w:t>Forecasting</w:t>
      </w:r>
      <w:r>
        <w:rPr>
          <w:spacing w:val="1"/>
          <w:sz w:val="22"/>
        </w:rPr>
        <w:t xml:space="preserve"> </w:t>
      </w:r>
      <w:r>
        <w:rPr>
          <w:sz w:val="22"/>
        </w:rPr>
        <w:t>Sales of Big</w:t>
      </w:r>
      <w:r>
        <w:rPr>
          <w:spacing w:val="-52"/>
          <w:sz w:val="22"/>
        </w:rPr>
        <w:t xml:space="preserve"> </w:t>
      </w:r>
      <w:r>
        <w:rPr>
          <w:sz w:val="22"/>
        </w:rPr>
        <w:t>Mart.</w:t>
      </w: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spacing w:before="1"/>
        <w:rPr>
          <w:sz w:val="29"/>
        </w:rPr>
      </w:pPr>
    </w:p>
    <w:p>
      <w:pPr>
        <w:pStyle w:val="8"/>
        <w:numPr>
          <w:ilvl w:val="0"/>
          <w:numId w:val="3"/>
        </w:numPr>
        <w:tabs>
          <w:tab w:val="left" w:pos="1334"/>
          <w:tab w:val="left" w:pos="1335"/>
        </w:tabs>
        <w:spacing w:before="1" w:after="0" w:line="240" w:lineRule="auto"/>
        <w:ind w:left="1334" w:right="10" w:hanging="850"/>
        <w:jc w:val="left"/>
        <w:rPr>
          <w:sz w:val="22"/>
          <w:u w:val="none"/>
        </w:rPr>
      </w:pPr>
      <w:r>
        <w:rPr>
          <w:sz w:val="22"/>
          <w:u w:val="none"/>
        </w:rPr>
        <w:t>Outlet Sales</w:t>
      </w:r>
      <w:r>
        <w:rPr>
          <w:spacing w:val="-52"/>
          <w:sz w:val="22"/>
          <w:u w:val="none"/>
        </w:rPr>
        <w:t xml:space="preserve"> </w:t>
      </w:r>
      <w:r>
        <w:rPr>
          <w:sz w:val="22"/>
          <w:u w:val="none"/>
        </w:rPr>
        <w:t>Analysis</w:t>
      </w:r>
      <w:r>
        <w:rPr>
          <w:spacing w:val="1"/>
          <w:sz w:val="22"/>
          <w:u w:val="none"/>
        </w:rPr>
        <w:t xml:space="preserve"> </w:t>
      </w:r>
      <w:r>
        <w:rPr>
          <w:sz w:val="22"/>
          <w:u w:val="none"/>
        </w:rPr>
        <w:t>using R and</w:t>
      </w:r>
      <w:r>
        <w:rPr>
          <w:spacing w:val="-52"/>
          <w:sz w:val="22"/>
          <w:u w:val="none"/>
        </w:rPr>
        <w:t xml:space="preserve"> </w:t>
      </w:r>
      <w:r>
        <w:rPr>
          <w:sz w:val="22"/>
          <w:u w:val="none"/>
        </w:rPr>
        <w:t>Various</w:t>
      </w:r>
      <w:r>
        <w:rPr>
          <w:spacing w:val="1"/>
          <w:sz w:val="22"/>
          <w:u w:val="none"/>
        </w:rPr>
        <w:t xml:space="preserve"> </w:t>
      </w:r>
      <w:r>
        <w:rPr>
          <w:sz w:val="22"/>
          <w:u w:val="none"/>
        </w:rPr>
        <w:t>Machine</w:t>
      </w:r>
      <w:r>
        <w:rPr>
          <w:spacing w:val="1"/>
          <w:sz w:val="22"/>
          <w:u w:val="none"/>
        </w:rPr>
        <w:t xml:space="preserve"> </w:t>
      </w:r>
      <w:r>
        <w:rPr>
          <w:sz w:val="22"/>
          <w:u w:val="none"/>
        </w:rPr>
        <w:t>Learning</w:t>
      </w:r>
      <w:r>
        <w:rPr>
          <w:spacing w:val="1"/>
          <w:sz w:val="22"/>
          <w:u w:val="none"/>
        </w:rPr>
        <w:t xml:space="preserve"> </w:t>
      </w:r>
      <w:r>
        <w:rPr>
          <w:sz w:val="22"/>
          <w:u w:val="none"/>
        </w:rPr>
        <w:t>Algorithms</w:t>
      </w:r>
    </w:p>
    <w:p>
      <w:pPr>
        <w:spacing w:before="97"/>
        <w:ind w:left="243" w:right="27" w:firstLine="0"/>
        <w:jc w:val="left"/>
        <w:rPr>
          <w:sz w:val="22"/>
        </w:rPr>
      </w:pPr>
      <w:r>
        <w:br w:type="column"/>
      </w:r>
      <w:r>
        <w:rPr>
          <w:sz w:val="22"/>
        </w:rPr>
        <w:t>random forest,</w:t>
      </w:r>
      <w:r>
        <w:rPr>
          <w:spacing w:val="-52"/>
          <w:sz w:val="22"/>
        </w:rPr>
        <w:t xml:space="preserve"> </w:t>
      </w:r>
      <w:r>
        <w:rPr>
          <w:sz w:val="22"/>
        </w:rPr>
        <w:t>support vector</w:t>
      </w:r>
      <w:r>
        <w:rPr>
          <w:spacing w:val="1"/>
          <w:sz w:val="22"/>
        </w:rPr>
        <w:t xml:space="preserve"> </w:t>
      </w:r>
      <w:r>
        <w:rPr>
          <w:sz w:val="22"/>
        </w:rPr>
        <w:t>machine and</w:t>
      </w:r>
      <w:r>
        <w:rPr>
          <w:spacing w:val="1"/>
          <w:sz w:val="22"/>
        </w:rPr>
        <w:t xml:space="preserve"> </w:t>
      </w:r>
      <w:r>
        <w:rPr>
          <w:spacing w:val="-1"/>
          <w:sz w:val="22"/>
        </w:rPr>
        <w:t>neural</w:t>
      </w:r>
      <w:r>
        <w:rPr>
          <w:spacing w:val="-10"/>
          <w:sz w:val="22"/>
        </w:rPr>
        <w:t xml:space="preserve"> </w:t>
      </w:r>
      <w:r>
        <w:rPr>
          <w:sz w:val="22"/>
        </w:rPr>
        <w:t>network</w:t>
      </w: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spacing w:before="11"/>
        <w:rPr>
          <w:sz w:val="21"/>
        </w:rPr>
      </w:pPr>
    </w:p>
    <w:p>
      <w:pPr>
        <w:spacing w:before="0"/>
        <w:ind w:left="243" w:right="-13" w:firstLine="0"/>
        <w:jc w:val="left"/>
        <w:rPr>
          <w:sz w:val="22"/>
        </w:rPr>
      </w:pPr>
      <w:r>
        <w:rPr>
          <w:spacing w:val="-1"/>
          <w:sz w:val="22"/>
        </w:rPr>
        <w:t xml:space="preserve">Random </w:t>
      </w:r>
      <w:r>
        <w:rPr>
          <w:sz w:val="22"/>
        </w:rPr>
        <w:t>forest,</w:t>
      </w:r>
      <w:r>
        <w:rPr>
          <w:spacing w:val="-52"/>
          <w:sz w:val="22"/>
        </w:rPr>
        <w:t xml:space="preserve"> </w:t>
      </w:r>
      <w:r>
        <w:rPr>
          <w:sz w:val="22"/>
        </w:rPr>
        <w:t>ANN,</w:t>
      </w:r>
      <w:r>
        <w:rPr>
          <w:spacing w:val="-1"/>
          <w:sz w:val="22"/>
        </w:rPr>
        <w:t xml:space="preserve"> </w:t>
      </w:r>
      <w:r>
        <w:rPr>
          <w:sz w:val="22"/>
        </w:rPr>
        <w:t>SVM</w:t>
      </w:r>
    </w:p>
    <w:p>
      <w:pPr>
        <w:spacing w:before="0"/>
        <w:ind w:left="243" w:right="504" w:firstLine="0"/>
        <w:jc w:val="both"/>
        <w:rPr>
          <w:sz w:val="22"/>
        </w:rPr>
      </w:pPr>
      <w:r>
        <w:rPr>
          <w:sz w:val="22"/>
        </w:rPr>
        <w:t>machine</w:t>
      </w:r>
      <w:r>
        <w:rPr>
          <w:spacing w:val="1"/>
          <w:sz w:val="22"/>
        </w:rPr>
        <w:t xml:space="preserve"> </w:t>
      </w:r>
      <w:r>
        <w:rPr>
          <w:sz w:val="22"/>
        </w:rPr>
        <w:t>learning,</w:t>
      </w:r>
      <w:r>
        <w:rPr>
          <w:spacing w:val="1"/>
          <w:sz w:val="22"/>
        </w:rPr>
        <w:t xml:space="preserve"> </w:t>
      </w:r>
      <w:r>
        <w:rPr>
          <w:sz w:val="22"/>
        </w:rPr>
        <w:t>K-means,</w:t>
      </w:r>
    </w:p>
    <w:p>
      <w:pPr>
        <w:spacing w:before="0"/>
        <w:ind w:left="243" w:right="233" w:firstLine="0"/>
        <w:jc w:val="both"/>
        <w:rPr>
          <w:sz w:val="22"/>
        </w:rPr>
      </w:pPr>
      <w:r>
        <w:rPr>
          <w:sz w:val="22"/>
        </w:rPr>
        <w:t>Naive Bayes</w:t>
      </w:r>
      <w:r>
        <w:rPr>
          <w:spacing w:val="-52"/>
          <w:sz w:val="22"/>
        </w:rPr>
        <w:t xml:space="preserve"> </w:t>
      </w:r>
      <w:r>
        <w:rPr>
          <w:sz w:val="22"/>
        </w:rPr>
        <w:t>algorithm.</w:t>
      </w:r>
    </w:p>
    <w:p>
      <w:pPr>
        <w:spacing w:before="97"/>
        <w:ind w:left="236" w:right="110" w:firstLine="0"/>
        <w:jc w:val="left"/>
        <w:rPr>
          <w:sz w:val="22"/>
        </w:rPr>
      </w:pPr>
      <w:r>
        <w:br w:type="column"/>
      </w:r>
      <w:r>
        <w:rPr>
          <w:sz w:val="22"/>
        </w:rPr>
        <w:t>Test</w:t>
      </w:r>
      <w:r>
        <w:rPr>
          <w:spacing w:val="1"/>
          <w:sz w:val="22"/>
        </w:rPr>
        <w:t xml:space="preserve"> </w:t>
      </w:r>
      <w:r>
        <w:rPr>
          <w:sz w:val="22"/>
        </w:rPr>
        <w:t>dataset</w:t>
      </w: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spacing w:before="207"/>
        <w:ind w:left="236" w:right="-15" w:firstLine="0"/>
        <w:jc w:val="left"/>
        <w:rPr>
          <w:sz w:val="22"/>
        </w:rPr>
      </w:pPr>
      <w:r>
        <w:rPr>
          <w:spacing w:val="-1"/>
          <w:sz w:val="22"/>
        </w:rPr>
        <w:t xml:space="preserve">big </w:t>
      </w:r>
      <w:r>
        <w:rPr>
          <w:sz w:val="22"/>
        </w:rPr>
        <w:t>mart</w:t>
      </w:r>
      <w:r>
        <w:rPr>
          <w:spacing w:val="-52"/>
          <w:sz w:val="22"/>
        </w:rPr>
        <w:t xml:space="preserve"> </w:t>
      </w:r>
      <w:r>
        <w:rPr>
          <w:sz w:val="22"/>
        </w:rPr>
        <w:t>sales</w:t>
      </w:r>
      <w:r>
        <w:rPr>
          <w:spacing w:val="1"/>
          <w:sz w:val="22"/>
        </w:rPr>
        <w:t xml:space="preserve"> </w:t>
      </w:r>
      <w:r>
        <w:rPr>
          <w:sz w:val="22"/>
        </w:rPr>
        <w:t>dataset.</w:t>
      </w:r>
    </w:p>
    <w:p>
      <w:pPr>
        <w:spacing w:before="97"/>
        <w:ind w:left="246" w:right="-18" w:firstLine="0"/>
        <w:jc w:val="left"/>
        <w:rPr>
          <w:sz w:val="22"/>
        </w:rPr>
      </w:pPr>
      <w:r>
        <w:br w:type="column"/>
      </w:r>
      <w:r>
        <w:rPr>
          <w:sz w:val="22"/>
        </w:rPr>
        <w:t>Root Mean Square</w:t>
      </w:r>
      <w:r>
        <w:rPr>
          <w:spacing w:val="-53"/>
          <w:sz w:val="22"/>
        </w:rPr>
        <w:t xml:space="preserve"> </w:t>
      </w:r>
      <w:r>
        <w:rPr>
          <w:sz w:val="22"/>
        </w:rPr>
        <w:t>Error(RMSE).</w:t>
      </w: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spacing w:before="207"/>
        <w:ind w:left="246" w:right="-18" w:firstLine="0"/>
        <w:jc w:val="left"/>
        <w:rPr>
          <w:sz w:val="22"/>
        </w:rPr>
      </w:pPr>
      <w:r>
        <w:rPr>
          <w:sz w:val="22"/>
        </w:rPr>
        <w:t>Root Mean Square</w:t>
      </w:r>
      <w:r>
        <w:rPr>
          <w:spacing w:val="-53"/>
          <w:sz w:val="22"/>
        </w:rPr>
        <w:t xml:space="preserve"> </w:t>
      </w:r>
      <w:r>
        <w:rPr>
          <w:sz w:val="22"/>
        </w:rPr>
        <w:t>Error(RMSE).</w:t>
      </w:r>
    </w:p>
    <w:p>
      <w:pPr>
        <w:spacing w:before="92"/>
        <w:ind w:left="260" w:right="0" w:firstLine="0"/>
        <w:jc w:val="left"/>
        <w:rPr>
          <w:sz w:val="22"/>
        </w:rPr>
      </w:pPr>
      <w:r>
        <w:br w:type="column"/>
      </w:r>
      <w:r>
        <w:rPr>
          <w:sz w:val="22"/>
        </w:rPr>
        <w:t>The</w:t>
      </w:r>
    </w:p>
    <w:p>
      <w:pPr>
        <w:spacing w:before="4"/>
        <w:ind w:left="260" w:right="103" w:firstLine="0"/>
        <w:jc w:val="left"/>
        <w:rPr>
          <w:sz w:val="22"/>
        </w:rPr>
      </w:pPr>
      <w:r>
        <w:rPr>
          <w:sz w:val="22"/>
        </w:rPr>
        <w:t>regression model</w:t>
      </w:r>
      <w:r>
        <w:rPr>
          <w:spacing w:val="-52"/>
          <w:sz w:val="22"/>
        </w:rPr>
        <w:t xml:space="preserve"> </w:t>
      </w:r>
      <w:r>
        <w:rPr>
          <w:sz w:val="22"/>
        </w:rPr>
        <w:t>is built with</w:t>
      </w:r>
      <w:r>
        <w:rPr>
          <w:spacing w:val="1"/>
          <w:sz w:val="22"/>
        </w:rPr>
        <w:t xml:space="preserve"> </w:t>
      </w:r>
      <w:r>
        <w:rPr>
          <w:sz w:val="22"/>
        </w:rPr>
        <w:t>transformed</w:t>
      </w:r>
      <w:r>
        <w:rPr>
          <w:spacing w:val="1"/>
          <w:sz w:val="22"/>
        </w:rPr>
        <w:t xml:space="preserve"> </w:t>
      </w:r>
      <w:r>
        <w:rPr>
          <w:sz w:val="22"/>
        </w:rPr>
        <w:t>variables.</w:t>
      </w:r>
      <w:r>
        <w:rPr>
          <w:spacing w:val="-1"/>
          <w:sz w:val="22"/>
        </w:rPr>
        <w:t xml:space="preserve"> </w:t>
      </w:r>
      <w:r>
        <w:rPr>
          <w:sz w:val="22"/>
        </w:rPr>
        <w:t>It</w:t>
      </w:r>
      <w:r>
        <w:rPr>
          <w:spacing w:val="1"/>
          <w:sz w:val="22"/>
        </w:rPr>
        <w:t xml:space="preserve"> </w:t>
      </w:r>
      <w:r>
        <w:rPr>
          <w:sz w:val="22"/>
        </w:rPr>
        <w:t>is</w:t>
      </w:r>
      <w:r>
        <w:rPr>
          <w:spacing w:val="1"/>
          <w:sz w:val="22"/>
        </w:rPr>
        <w:t xml:space="preserve"> </w:t>
      </w:r>
      <w:r>
        <w:rPr>
          <w:sz w:val="22"/>
        </w:rPr>
        <w:t>made</w:t>
      </w:r>
    </w:p>
    <w:p>
      <w:pPr>
        <w:spacing w:before="0"/>
        <w:ind w:left="260" w:right="152" w:firstLine="0"/>
        <w:jc w:val="left"/>
        <w:rPr>
          <w:sz w:val="22"/>
        </w:rPr>
      </w:pPr>
      <w:r>
        <w:rPr>
          <w:sz w:val="22"/>
        </w:rPr>
        <w:t>obvious by</w:t>
      </w:r>
      <w:r>
        <w:rPr>
          <w:spacing w:val="1"/>
          <w:sz w:val="22"/>
        </w:rPr>
        <w:t xml:space="preserve"> </w:t>
      </w:r>
      <w:r>
        <w:rPr>
          <w:sz w:val="22"/>
        </w:rPr>
        <w:t>plotting the</w:t>
      </w:r>
      <w:r>
        <w:rPr>
          <w:spacing w:val="1"/>
          <w:sz w:val="22"/>
        </w:rPr>
        <w:t xml:space="preserve"> </w:t>
      </w:r>
      <w:r>
        <w:rPr>
          <w:sz w:val="22"/>
        </w:rPr>
        <w:t>residuals against</w:t>
      </w:r>
      <w:r>
        <w:rPr>
          <w:spacing w:val="-5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variables.</w:t>
      </w:r>
    </w:p>
    <w:p>
      <w:pPr>
        <w:spacing w:before="0" w:line="239" w:lineRule="exact"/>
        <w:ind w:left="260" w:right="0" w:firstLine="0"/>
        <w:jc w:val="left"/>
        <w:rPr>
          <w:sz w:val="22"/>
        </w:rPr>
      </w:pPr>
      <w:r>
        <w:rPr>
          <w:sz w:val="22"/>
        </w:rPr>
        <w:t>From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</w:p>
    <w:p>
      <w:pPr>
        <w:spacing w:before="0" w:line="245" w:lineRule="exact"/>
        <w:ind w:left="260" w:right="0" w:firstLine="0"/>
        <w:jc w:val="left"/>
        <w:rPr>
          <w:sz w:val="22"/>
        </w:rPr>
      </w:pPr>
      <w:r>
        <w:rPr>
          <w:sz w:val="22"/>
        </w:rPr>
        <w:t>model</w:t>
      </w:r>
      <w:r>
        <w:rPr>
          <w:spacing w:val="-4"/>
          <w:sz w:val="22"/>
        </w:rPr>
        <w:t xml:space="preserve"> </w:t>
      </w:r>
      <w:r>
        <w:rPr>
          <w:sz w:val="22"/>
        </w:rPr>
        <w:t>summary</w:t>
      </w:r>
      <w:r>
        <w:rPr>
          <w:spacing w:val="-1"/>
          <w:sz w:val="22"/>
        </w:rPr>
        <w:t xml:space="preserve"> </w:t>
      </w:r>
      <w:r>
        <w:rPr>
          <w:sz w:val="22"/>
        </w:rPr>
        <w:t>it</w:t>
      </w:r>
    </w:p>
    <w:p>
      <w:pPr>
        <w:spacing w:before="183"/>
        <w:ind w:left="260" w:right="-18" w:firstLine="0"/>
        <w:jc w:val="left"/>
        <w:rPr>
          <w:sz w:val="22"/>
        </w:rPr>
      </w:pPr>
      <w:r>
        <w:rPr>
          <w:sz w:val="22"/>
        </w:rPr>
        <w:t>The main motive</w:t>
      </w:r>
      <w:r>
        <w:rPr>
          <w:spacing w:val="1"/>
          <w:sz w:val="22"/>
        </w:rPr>
        <w:t xml:space="preserve"> </w:t>
      </w:r>
      <w:r>
        <w:rPr>
          <w:sz w:val="22"/>
        </w:rPr>
        <w:t>of this paper is to</w:t>
      </w:r>
      <w:r>
        <w:rPr>
          <w:spacing w:val="1"/>
          <w:sz w:val="22"/>
        </w:rPr>
        <w:t xml:space="preserve"> </w:t>
      </w:r>
      <w:r>
        <w:rPr>
          <w:sz w:val="22"/>
        </w:rPr>
        <w:t>show you how to</w:t>
      </w:r>
      <w:r>
        <w:rPr>
          <w:spacing w:val="1"/>
          <w:sz w:val="22"/>
        </w:rPr>
        <w:t xml:space="preserve"> </w:t>
      </w:r>
      <w:r>
        <w:rPr>
          <w:sz w:val="22"/>
        </w:rPr>
        <w:t>tackle or deal with</w:t>
      </w:r>
      <w:r>
        <w:rPr>
          <w:spacing w:val="-53"/>
          <w:sz w:val="22"/>
        </w:rPr>
        <w:t xml:space="preserve"> </w:t>
      </w:r>
      <w:r>
        <w:rPr>
          <w:sz w:val="22"/>
        </w:rPr>
        <w:t>such giant dataset</w:t>
      </w:r>
      <w:r>
        <w:rPr>
          <w:spacing w:val="1"/>
          <w:sz w:val="22"/>
        </w:rPr>
        <w:t xml:space="preserve"> </w:t>
      </w:r>
      <w:r>
        <w:rPr>
          <w:sz w:val="22"/>
        </w:rPr>
        <w:t>which has missing</w:t>
      </w:r>
      <w:r>
        <w:rPr>
          <w:spacing w:val="-52"/>
          <w:sz w:val="22"/>
        </w:rPr>
        <w:t xml:space="preserve"> </w:t>
      </w:r>
      <w:r>
        <w:rPr>
          <w:sz w:val="22"/>
        </w:rPr>
        <w:t>values as well as</w:t>
      </w:r>
      <w:r>
        <w:rPr>
          <w:spacing w:val="1"/>
          <w:sz w:val="22"/>
        </w:rPr>
        <w:t xml:space="preserve"> </w:t>
      </w:r>
      <w:r>
        <w:rPr>
          <w:sz w:val="22"/>
        </w:rPr>
        <w:t>regularities.</w:t>
      </w:r>
    </w:p>
    <w:p>
      <w:pPr>
        <w:spacing w:before="97"/>
        <w:ind w:left="197" w:right="801" w:firstLine="0"/>
        <w:jc w:val="left"/>
        <w:rPr>
          <w:sz w:val="22"/>
        </w:rPr>
      </w:pPr>
      <w:r>
        <w:br w:type="column"/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machine</w:t>
      </w:r>
      <w:r>
        <w:rPr>
          <w:spacing w:val="-5"/>
          <w:sz w:val="22"/>
        </w:rPr>
        <w:t xml:space="preserve"> </w:t>
      </w:r>
      <w:r>
        <w:rPr>
          <w:sz w:val="22"/>
        </w:rPr>
        <w:t>learning</w:t>
      </w:r>
      <w:r>
        <w:rPr>
          <w:spacing w:val="-52"/>
          <w:sz w:val="22"/>
        </w:rPr>
        <w:t xml:space="preserve"> </w:t>
      </w:r>
      <w:r>
        <w:rPr>
          <w:sz w:val="22"/>
        </w:rPr>
        <w:t>techniques</w:t>
      </w:r>
    </w:p>
    <w:p>
      <w:pPr>
        <w:spacing w:before="0"/>
        <w:ind w:left="197" w:right="516" w:firstLine="0"/>
        <w:jc w:val="left"/>
        <w:rPr>
          <w:sz w:val="22"/>
        </w:rPr>
      </w:pPr>
      <w:r>
        <w:rPr>
          <w:sz w:val="22"/>
        </w:rPr>
        <w:t>adopted</w:t>
      </w:r>
      <w:r>
        <w:rPr>
          <w:spacing w:val="-6"/>
          <w:sz w:val="22"/>
        </w:rPr>
        <w:t xml:space="preserve"> </w:t>
      </w:r>
      <w:r>
        <w:rPr>
          <w:sz w:val="22"/>
        </w:rPr>
        <w:t>aims</w:t>
      </w:r>
      <w:r>
        <w:rPr>
          <w:spacing w:val="-2"/>
          <w:sz w:val="22"/>
        </w:rPr>
        <w:t xml:space="preserve"> </w:t>
      </w:r>
      <w:r>
        <w:rPr>
          <w:sz w:val="22"/>
        </w:rPr>
        <w:t>at</w:t>
      </w:r>
      <w:r>
        <w:rPr>
          <w:spacing w:val="-4"/>
          <w:sz w:val="22"/>
        </w:rPr>
        <w:t xml:space="preserve"> </w:t>
      </w:r>
      <w:r>
        <w:rPr>
          <w:sz w:val="22"/>
        </w:rPr>
        <w:t>reducing</w:t>
      </w:r>
      <w:r>
        <w:rPr>
          <w:spacing w:val="-52"/>
          <w:sz w:val="22"/>
        </w:rPr>
        <w:t xml:space="preserve"> </w:t>
      </w:r>
      <w:r>
        <w:rPr>
          <w:sz w:val="22"/>
        </w:rPr>
        <w:t>the variability to the</w:t>
      </w:r>
      <w:r>
        <w:rPr>
          <w:spacing w:val="1"/>
          <w:sz w:val="22"/>
        </w:rPr>
        <w:t xml:space="preserve"> </w:t>
      </w:r>
      <w:r>
        <w:rPr>
          <w:sz w:val="22"/>
        </w:rPr>
        <w:t>maximum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</w:p>
    <w:p>
      <w:pPr>
        <w:spacing w:before="0" w:line="250" w:lineRule="exact"/>
        <w:ind w:left="197" w:right="0" w:firstLine="0"/>
        <w:jc w:val="left"/>
        <w:rPr>
          <w:sz w:val="22"/>
        </w:rPr>
      </w:pPr>
      <w:r>
        <w:rPr>
          <w:sz w:val="22"/>
        </w:rPr>
        <w:t>predicting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sales.</w:t>
      </w:r>
    </w:p>
    <w:p>
      <w:pPr>
        <w:spacing w:before="1"/>
        <w:ind w:left="197" w:right="541" w:firstLine="0"/>
        <w:jc w:val="left"/>
        <w:rPr>
          <w:sz w:val="22"/>
        </w:rPr>
      </w:pPr>
      <w:r>
        <w:rPr>
          <w:sz w:val="22"/>
        </w:rPr>
        <w:t>In every technique that</w:t>
      </w:r>
      <w:r>
        <w:rPr>
          <w:spacing w:val="1"/>
          <w:sz w:val="22"/>
        </w:rPr>
        <w:t xml:space="preserve"> </w:t>
      </w:r>
      <w:r>
        <w:rPr>
          <w:sz w:val="22"/>
        </w:rPr>
        <w:t>has been adopted, all the</w:t>
      </w:r>
      <w:r>
        <w:rPr>
          <w:spacing w:val="-52"/>
          <w:sz w:val="22"/>
        </w:rPr>
        <w:t xml:space="preserve"> </w:t>
      </w:r>
      <w:r>
        <w:rPr>
          <w:sz w:val="22"/>
        </w:rPr>
        <w:t>related</w:t>
      </w:r>
      <w:r>
        <w:rPr>
          <w:spacing w:val="-4"/>
          <w:sz w:val="22"/>
        </w:rPr>
        <w:t xml:space="preserve"> </w:t>
      </w:r>
      <w:r>
        <w:rPr>
          <w:sz w:val="22"/>
        </w:rPr>
        <w:t>issues</w:t>
      </w:r>
    </w:p>
    <w:p>
      <w:pPr>
        <w:spacing w:before="8" w:line="230" w:lineRule="auto"/>
        <w:ind w:left="197" w:right="581" w:firstLine="0"/>
        <w:jc w:val="left"/>
        <w:rPr>
          <w:sz w:val="22"/>
        </w:rPr>
      </w:pPr>
      <w:r>
        <w:rPr>
          <w:sz w:val="22"/>
        </w:rPr>
        <w:t>has been addressed.</w:t>
      </w:r>
      <w:r>
        <w:rPr>
          <w:spacing w:val="1"/>
          <w:sz w:val="22"/>
        </w:rPr>
        <w:t xml:space="preserve"> </w:t>
      </w:r>
      <w:r>
        <w:rPr>
          <w:sz w:val="22"/>
        </w:rPr>
        <w:t>Accuracy of the</w:t>
      </w:r>
      <w:r>
        <w:rPr>
          <w:spacing w:val="1"/>
          <w:sz w:val="22"/>
        </w:rPr>
        <w:t xml:space="preserve"> </w:t>
      </w:r>
      <w:r>
        <w:rPr>
          <w:sz w:val="22"/>
        </w:rPr>
        <w:t>prediction</w:t>
      </w:r>
      <w:r>
        <w:rPr>
          <w:spacing w:val="-6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>determined</w:t>
      </w:r>
    </w:p>
    <w:p>
      <w:pPr>
        <w:spacing w:before="185" w:line="240" w:lineRule="auto"/>
        <w:ind w:left="197" w:right="681" w:firstLine="0"/>
        <w:jc w:val="left"/>
        <w:rPr>
          <w:sz w:val="22"/>
        </w:rPr>
      </w:pPr>
      <w:r>
        <w:rPr>
          <w:sz w:val="22"/>
        </w:rPr>
        <w:t>After importation we</w:t>
      </w:r>
      <w:r>
        <w:rPr>
          <w:spacing w:val="1"/>
          <w:sz w:val="22"/>
        </w:rPr>
        <w:t xml:space="preserve"> </w:t>
      </w:r>
      <w:r>
        <w:rPr>
          <w:sz w:val="22"/>
        </w:rPr>
        <w:t>have to explore and</w:t>
      </w:r>
      <w:r>
        <w:rPr>
          <w:spacing w:val="1"/>
          <w:sz w:val="22"/>
        </w:rPr>
        <w:t xml:space="preserve"> </w:t>
      </w:r>
      <w:r>
        <w:rPr>
          <w:sz w:val="22"/>
        </w:rPr>
        <w:t>visualize the dataset to</w:t>
      </w:r>
      <w:r>
        <w:rPr>
          <w:spacing w:val="-52"/>
          <w:sz w:val="22"/>
        </w:rPr>
        <w:t xml:space="preserve"> </w:t>
      </w:r>
      <w:r>
        <w:rPr>
          <w:sz w:val="22"/>
        </w:rPr>
        <w:t>find</w:t>
      </w:r>
      <w:r>
        <w:rPr>
          <w:spacing w:val="-5"/>
          <w:sz w:val="22"/>
        </w:rPr>
        <w:t xml:space="preserve"> </w:t>
      </w:r>
      <w:r>
        <w:rPr>
          <w:sz w:val="22"/>
        </w:rPr>
        <w:t>out</w:t>
      </w:r>
      <w:r>
        <w:rPr>
          <w:spacing w:val="-3"/>
          <w:sz w:val="22"/>
        </w:rPr>
        <w:t xml:space="preserve"> </w:t>
      </w:r>
      <w:r>
        <w:rPr>
          <w:sz w:val="22"/>
        </w:rPr>
        <w:t>missing</w:t>
      </w:r>
      <w:r>
        <w:rPr>
          <w:spacing w:val="-4"/>
          <w:sz w:val="22"/>
        </w:rPr>
        <w:t xml:space="preserve"> </w:t>
      </w:r>
      <w:r>
        <w:rPr>
          <w:sz w:val="22"/>
        </w:rPr>
        <w:t>values</w:t>
      </w:r>
      <w:r>
        <w:rPr>
          <w:spacing w:val="-52"/>
          <w:sz w:val="22"/>
        </w:rPr>
        <w:t xml:space="preserve"> </w:t>
      </w:r>
      <w:r>
        <w:rPr>
          <w:sz w:val="22"/>
        </w:rPr>
        <w:t>and irregularities in it.</w:t>
      </w:r>
      <w:r>
        <w:rPr>
          <w:spacing w:val="1"/>
          <w:sz w:val="22"/>
        </w:rPr>
        <w:t xml:space="preserve"> </w:t>
      </w:r>
      <w:r>
        <w:rPr>
          <w:sz w:val="22"/>
        </w:rPr>
        <w:t>If , the irregularities</w:t>
      </w:r>
      <w:r>
        <w:rPr>
          <w:spacing w:val="1"/>
          <w:sz w:val="22"/>
        </w:rPr>
        <w:t xml:space="preserve"> </w:t>
      </w:r>
      <w:r>
        <w:rPr>
          <w:sz w:val="22"/>
        </w:rPr>
        <w:t>and missing values are</w:t>
      </w:r>
      <w:r>
        <w:rPr>
          <w:spacing w:val="-52"/>
          <w:sz w:val="22"/>
        </w:rPr>
        <w:t xml:space="preserve"> </w:t>
      </w:r>
      <w:r>
        <w:rPr>
          <w:sz w:val="22"/>
        </w:rPr>
        <w:t>present in the dataset</w:t>
      </w:r>
      <w:r>
        <w:rPr>
          <w:spacing w:val="1"/>
          <w:sz w:val="22"/>
        </w:rPr>
        <w:t xml:space="preserve"> </w:t>
      </w:r>
      <w:r>
        <w:rPr>
          <w:sz w:val="22"/>
        </w:rPr>
        <w:t>then</w:t>
      </w:r>
      <w:r>
        <w:rPr>
          <w:spacing w:val="3"/>
          <w:sz w:val="22"/>
        </w:rPr>
        <w:t xml:space="preserve"> </w:t>
      </w:r>
      <w:r>
        <w:rPr>
          <w:sz w:val="22"/>
        </w:rPr>
        <w:t>we</w:t>
      </w:r>
      <w:r>
        <w:rPr>
          <w:spacing w:val="7"/>
          <w:sz w:val="22"/>
        </w:rPr>
        <w:t xml:space="preserve"> </w:t>
      </w:r>
      <w:r>
        <w:rPr>
          <w:sz w:val="22"/>
        </w:rPr>
        <w:t>have</w:t>
      </w:r>
      <w:r>
        <w:rPr>
          <w:spacing w:val="7"/>
          <w:sz w:val="22"/>
        </w:rPr>
        <w:t xml:space="preserve"> </w:t>
      </w:r>
      <w:r>
        <w:rPr>
          <w:sz w:val="22"/>
        </w:rPr>
        <w:t>to</w:t>
      </w:r>
      <w:r>
        <w:rPr>
          <w:spacing w:val="3"/>
          <w:sz w:val="22"/>
        </w:rPr>
        <w:t xml:space="preserve"> </w:t>
      </w:r>
      <w:r>
        <w:rPr>
          <w:sz w:val="22"/>
        </w:rPr>
        <w:t>clean</w:t>
      </w:r>
      <w:r>
        <w:rPr>
          <w:spacing w:val="1"/>
          <w:sz w:val="22"/>
        </w:rPr>
        <w:t xml:space="preserve"> </w:t>
      </w:r>
      <w:r>
        <w:rPr>
          <w:sz w:val="22"/>
        </w:rPr>
        <w:t>it and impute the data</w:t>
      </w:r>
      <w:r>
        <w:rPr>
          <w:spacing w:val="1"/>
          <w:sz w:val="22"/>
        </w:rPr>
        <w:t xml:space="preserve"> </w:t>
      </w:r>
      <w:r>
        <w:rPr>
          <w:sz w:val="22"/>
        </w:rPr>
        <w:t>at the place of missing</w:t>
      </w:r>
      <w:r>
        <w:rPr>
          <w:spacing w:val="1"/>
          <w:sz w:val="22"/>
        </w:rPr>
        <w:t xml:space="preserve"> </w:t>
      </w:r>
      <w:r>
        <w:rPr>
          <w:sz w:val="22"/>
        </w:rPr>
        <w:t>value</w:t>
      </w:r>
      <w:r>
        <w:rPr>
          <w:spacing w:val="-1"/>
          <w:sz w:val="22"/>
        </w:rPr>
        <w:t xml:space="preserve"> </w:t>
      </w:r>
      <w:r>
        <w:rPr>
          <w:sz w:val="22"/>
        </w:rPr>
        <w:t>,</w:t>
      </w:r>
      <w:r>
        <w:rPr>
          <w:spacing w:val="2"/>
          <w:sz w:val="22"/>
        </w:rPr>
        <w:t xml:space="preserve"> </w:t>
      </w:r>
      <w:r>
        <w:rPr>
          <w:sz w:val="22"/>
        </w:rPr>
        <w:t>after</w:t>
      </w:r>
      <w:r>
        <w:rPr>
          <w:spacing w:val="-2"/>
          <w:sz w:val="22"/>
        </w:rPr>
        <w:t xml:space="preserve"> </w:t>
      </w:r>
      <w:r>
        <w:rPr>
          <w:sz w:val="22"/>
        </w:rPr>
        <w:t>that</w:t>
      </w:r>
      <w:r>
        <w:rPr>
          <w:spacing w:val="3"/>
          <w:sz w:val="22"/>
        </w:rPr>
        <w:t xml:space="preserve"> </w:t>
      </w:r>
      <w:r>
        <w:rPr>
          <w:sz w:val="22"/>
        </w:rPr>
        <w:t>we</w:t>
      </w:r>
      <w:r>
        <w:rPr>
          <w:spacing w:val="1"/>
          <w:sz w:val="22"/>
        </w:rPr>
        <w:t xml:space="preserve"> </w:t>
      </w:r>
      <w:r>
        <w:rPr>
          <w:sz w:val="22"/>
        </w:rPr>
        <w:t>can apply several data</w:t>
      </w:r>
      <w:r>
        <w:rPr>
          <w:spacing w:val="1"/>
          <w:sz w:val="22"/>
        </w:rPr>
        <w:t xml:space="preserve"> </w:t>
      </w:r>
      <w:r>
        <w:rPr>
          <w:sz w:val="22"/>
        </w:rPr>
        <w:t>mining algorithms for</w:t>
      </w:r>
      <w:r>
        <w:rPr>
          <w:spacing w:val="1"/>
          <w:sz w:val="22"/>
        </w:rPr>
        <w:t xml:space="preserve"> </w:t>
      </w:r>
      <w:r>
        <w:rPr>
          <w:sz w:val="22"/>
        </w:rPr>
        <w:t>prediction.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600" w:right="0" w:bottom="280" w:left="0" w:header="720" w:footer="720" w:gutter="0"/>
          <w:cols w:equalWidth="0" w:num="6">
            <w:col w:w="2417" w:space="40"/>
            <w:col w:w="1600" w:space="39"/>
            <w:col w:w="977" w:space="39"/>
            <w:col w:w="1898" w:space="40"/>
            <w:col w:w="1893" w:space="40"/>
            <w:col w:w="2927"/>
          </w:cols>
        </w:sectPr>
      </w:pPr>
    </w:p>
    <w:tbl>
      <w:tblPr>
        <w:tblStyle w:val="4"/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"/>
        <w:gridCol w:w="843"/>
        <w:gridCol w:w="1363"/>
        <w:gridCol w:w="1634"/>
        <w:gridCol w:w="1028"/>
        <w:gridCol w:w="1952"/>
        <w:gridCol w:w="1866"/>
        <w:gridCol w:w="2436"/>
        <w:gridCol w:w="103"/>
        <w:gridCol w:w="2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1" w:hRule="atLeast"/>
        </w:trPr>
        <w:tc>
          <w:tcPr>
            <w:tcW w:w="248" w:type="dxa"/>
            <w:vMerge w:val="restart"/>
            <w:tcBorders>
              <w:bottom w:val="nil"/>
              <w:right w:val="single" w:color="000000" w:sz="18" w:space="0"/>
            </w:tcBorders>
          </w:tcPr>
          <w:p>
            <w:pPr>
              <w:pStyle w:val="9"/>
              <w:rPr>
                <w:sz w:val="22"/>
              </w:rPr>
            </w:pPr>
          </w:p>
        </w:tc>
        <w:tc>
          <w:tcPr>
            <w:tcW w:w="843" w:type="dxa"/>
            <w:tcBorders>
              <w:top w:val="double" w:color="000000" w:sz="0" w:space="0"/>
              <w:left w:val="single" w:color="000000" w:sz="18" w:space="0"/>
              <w:bottom w:val="nil"/>
            </w:tcBorders>
          </w:tcPr>
          <w:p>
            <w:pPr>
              <w:pStyle w:val="9"/>
              <w:spacing w:line="250" w:lineRule="exact"/>
              <w:ind w:left="104"/>
              <w:rPr>
                <w:sz w:val="22"/>
              </w:rPr>
            </w:pPr>
            <w:r>
              <w:rPr>
                <w:sz w:val="22"/>
              </w:rPr>
              <w:t>10.</w:t>
            </w:r>
          </w:p>
        </w:tc>
        <w:tc>
          <w:tcPr>
            <w:tcW w:w="1363" w:type="dxa"/>
            <w:tcBorders>
              <w:top w:val="double" w:color="000000" w:sz="0" w:space="0"/>
              <w:bottom w:val="nil"/>
            </w:tcBorders>
          </w:tcPr>
          <w:p>
            <w:pPr>
              <w:pStyle w:val="9"/>
              <w:spacing w:before="4"/>
              <w:ind w:left="128" w:right="152"/>
              <w:jc w:val="both"/>
              <w:rPr>
                <w:sz w:val="22"/>
              </w:rPr>
            </w:pPr>
            <w:r>
              <w:rPr>
                <w:sz w:val="22"/>
              </w:rPr>
              <w:t>Secure Web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Based Sales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Configurat</w:t>
            </w:r>
          </w:p>
          <w:p>
            <w:pPr>
              <w:pStyle w:val="9"/>
              <w:spacing w:line="252" w:lineRule="exact"/>
              <w:ind w:left="128" w:right="476"/>
              <w:jc w:val="both"/>
              <w:rPr>
                <w:sz w:val="22"/>
              </w:rPr>
            </w:pPr>
            <w:r>
              <w:rPr>
                <w:sz w:val="22"/>
              </w:rPr>
              <w:t>ions in a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Trading</w:t>
            </w:r>
          </w:p>
        </w:tc>
        <w:tc>
          <w:tcPr>
            <w:tcW w:w="1634" w:type="dxa"/>
            <w:tcBorders>
              <w:top w:val="double" w:color="000000" w:sz="0" w:space="0"/>
              <w:bottom w:val="nil"/>
            </w:tcBorders>
          </w:tcPr>
          <w:p>
            <w:pPr>
              <w:pStyle w:val="9"/>
              <w:spacing w:before="4"/>
              <w:ind w:left="130" w:right="618"/>
              <w:rPr>
                <w:sz w:val="22"/>
              </w:rPr>
            </w:pPr>
            <w:r>
              <w:rPr>
                <w:sz w:val="22"/>
              </w:rPr>
              <w:t>Apriori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algorithm</w:t>
            </w:r>
          </w:p>
        </w:tc>
        <w:tc>
          <w:tcPr>
            <w:tcW w:w="1028" w:type="dxa"/>
            <w:tcBorders>
              <w:top w:val="double" w:color="000000" w:sz="0" w:space="0"/>
              <w:bottom w:val="nil"/>
            </w:tcBorders>
          </w:tcPr>
          <w:p>
            <w:pPr>
              <w:pStyle w:val="9"/>
              <w:spacing w:before="4"/>
              <w:ind w:left="128" w:right="124"/>
              <w:rPr>
                <w:sz w:val="22"/>
              </w:rPr>
            </w:pPr>
            <w:r>
              <w:rPr>
                <w:sz w:val="22"/>
              </w:rPr>
              <w:t>BigMart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Sales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</w:p>
        </w:tc>
        <w:tc>
          <w:tcPr>
            <w:tcW w:w="1952" w:type="dxa"/>
            <w:tcBorders>
              <w:top w:val="double" w:color="000000" w:sz="0" w:space="0"/>
              <w:bottom w:val="nil"/>
            </w:tcBorders>
          </w:tcPr>
          <w:p>
            <w:pPr>
              <w:pStyle w:val="9"/>
              <w:spacing w:before="4"/>
              <w:ind w:left="127" w:right="719"/>
              <w:rPr>
                <w:sz w:val="22"/>
              </w:rPr>
            </w:pPr>
            <w:r>
              <w:rPr>
                <w:sz w:val="22"/>
              </w:rPr>
              <w:t>Root mean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square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error.</w:t>
            </w:r>
          </w:p>
        </w:tc>
        <w:tc>
          <w:tcPr>
            <w:tcW w:w="1866" w:type="dxa"/>
            <w:tcBorders>
              <w:top w:val="double" w:color="000000" w:sz="0" w:space="0"/>
              <w:bottom w:val="nil"/>
            </w:tcBorders>
          </w:tcPr>
          <w:p>
            <w:pPr>
              <w:pStyle w:val="9"/>
              <w:spacing w:before="11" w:line="250" w:lineRule="exact"/>
              <w:ind w:left="237" w:right="287"/>
              <w:rPr>
                <w:sz w:val="22"/>
              </w:rPr>
            </w:pPr>
            <w:r>
              <w:rPr>
                <w:sz w:val="22"/>
              </w:rPr>
              <w:t>Today every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industry, be it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Retail or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Banking or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Trading,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has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</w:p>
        </w:tc>
        <w:tc>
          <w:tcPr>
            <w:tcW w:w="2436" w:type="dxa"/>
            <w:vMerge w:val="restart"/>
            <w:tcBorders>
              <w:top w:val="double" w:color="000000" w:sz="0" w:space="0"/>
            </w:tcBorders>
          </w:tcPr>
          <w:p>
            <w:pPr>
              <w:pStyle w:val="9"/>
              <w:spacing w:before="1" w:line="232" w:lineRule="auto"/>
              <w:ind w:left="130" w:right="8"/>
              <w:rPr>
                <w:sz w:val="22"/>
              </w:rPr>
            </w:pPr>
            <w:r>
              <w:rPr>
                <w:sz w:val="22"/>
              </w:rPr>
              <w:t>This research paper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proposes Frequent pattern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Tree structure in data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mining used to satisfy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minimum</w:t>
            </w:r>
            <w:r>
              <w:rPr>
                <w:spacing w:val="8"/>
                <w:sz w:val="22"/>
              </w:rPr>
              <w:t xml:space="preserve"> </w:t>
            </w:r>
            <w:r>
              <w:rPr>
                <w:sz w:val="22"/>
              </w:rPr>
              <w:t>support</w:t>
            </w:r>
            <w:r>
              <w:rPr>
                <w:spacing w:val="6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less number of database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scans. It also explains the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security by providing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verification secret code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during login by using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random password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(Session Pair based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authentication) that leads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secure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application.</w:t>
            </w:r>
          </w:p>
        </w:tc>
        <w:tc>
          <w:tcPr>
            <w:tcW w:w="103" w:type="dxa"/>
            <w:vMerge w:val="restart"/>
            <w:tcBorders>
              <w:right w:val="single" w:color="000000" w:sz="18" w:space="0"/>
            </w:tcBorders>
          </w:tcPr>
          <w:p>
            <w:pPr>
              <w:pStyle w:val="9"/>
              <w:rPr>
                <w:sz w:val="22"/>
              </w:rPr>
            </w:pPr>
          </w:p>
        </w:tc>
        <w:tc>
          <w:tcPr>
            <w:tcW w:w="226" w:type="dxa"/>
            <w:vMerge w:val="restart"/>
            <w:tcBorders>
              <w:left w:val="single" w:color="000000" w:sz="18" w:space="0"/>
              <w:bottom w:val="nil"/>
            </w:tcBorders>
          </w:tcPr>
          <w:p>
            <w:pPr>
              <w:pStyle w:val="9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48" w:type="dxa"/>
            <w:vMerge w:val="continue"/>
            <w:tcBorders>
              <w:top w:val="nil"/>
              <w:bottom w:val="nil"/>
              <w:right w:val="single" w:color="000000" w:sz="1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3" w:type="dxa"/>
            <w:tcBorders>
              <w:top w:val="nil"/>
              <w:left w:val="single" w:color="000000" w:sz="18" w:space="0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</w:tcPr>
          <w:p>
            <w:pPr>
              <w:pStyle w:val="9"/>
              <w:spacing w:line="221" w:lineRule="exact"/>
              <w:ind w:left="128"/>
              <w:rPr>
                <w:sz w:val="22"/>
              </w:rPr>
            </w:pPr>
            <w:r>
              <w:rPr>
                <w:sz w:val="22"/>
              </w:rPr>
              <w:t>Industry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952" w:type="dxa"/>
            <w:tcBorders>
              <w:top w:val="nil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866" w:type="dxa"/>
            <w:tcBorders>
              <w:top w:val="nil"/>
              <w:bottom w:val="nil"/>
            </w:tcBorders>
          </w:tcPr>
          <w:p>
            <w:pPr>
              <w:pStyle w:val="9"/>
              <w:spacing w:line="221" w:lineRule="exact"/>
              <w:ind w:left="237"/>
              <w:rPr>
                <w:sz w:val="22"/>
              </w:rPr>
            </w:pPr>
            <w:r>
              <w:rPr>
                <w:sz w:val="22"/>
              </w:rPr>
              <w:t>deal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huge</w:t>
            </w:r>
          </w:p>
        </w:tc>
        <w:tc>
          <w:tcPr>
            <w:tcW w:w="243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" w:type="dxa"/>
            <w:vMerge w:val="continue"/>
            <w:tcBorders>
              <w:top w:val="nil"/>
              <w:right w:val="single" w:color="000000" w:sz="1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" w:type="dxa"/>
            <w:vMerge w:val="continue"/>
            <w:tcBorders>
              <w:top w:val="nil"/>
              <w:left w:val="single" w:color="000000" w:sz="18" w:space="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248" w:type="dxa"/>
            <w:vMerge w:val="continue"/>
            <w:tcBorders>
              <w:top w:val="nil"/>
              <w:bottom w:val="nil"/>
              <w:right w:val="single" w:color="000000" w:sz="1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3" w:type="dxa"/>
            <w:tcBorders>
              <w:top w:val="nil"/>
              <w:left w:val="single" w:color="000000" w:sz="18" w:space="0"/>
              <w:bottom w:val="nil"/>
            </w:tcBorders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</w:tcPr>
          <w:p>
            <w:pPr>
              <w:pStyle w:val="9"/>
              <w:spacing w:line="229" w:lineRule="exact"/>
              <w:ind w:left="128"/>
              <w:rPr>
                <w:sz w:val="22"/>
              </w:rPr>
            </w:pPr>
            <w:r>
              <w:rPr>
                <w:sz w:val="22"/>
              </w:rPr>
              <w:t>(2016)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952" w:type="dxa"/>
            <w:tcBorders>
              <w:top w:val="nil"/>
              <w:bottom w:val="nil"/>
            </w:tcBorders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866" w:type="dxa"/>
            <w:tcBorders>
              <w:top w:val="nil"/>
              <w:bottom w:val="nil"/>
            </w:tcBorders>
          </w:tcPr>
          <w:p>
            <w:pPr>
              <w:pStyle w:val="9"/>
              <w:spacing w:line="229" w:lineRule="exact"/>
              <w:ind w:left="237"/>
              <w:rPr>
                <w:sz w:val="22"/>
              </w:rPr>
            </w:pPr>
            <w:r>
              <w:rPr>
                <w:sz w:val="22"/>
              </w:rPr>
              <w:t>sets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data.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</w:p>
        </w:tc>
        <w:tc>
          <w:tcPr>
            <w:tcW w:w="243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" w:type="dxa"/>
            <w:vMerge w:val="continue"/>
            <w:tcBorders>
              <w:top w:val="nil"/>
              <w:right w:val="single" w:color="000000" w:sz="1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" w:type="dxa"/>
            <w:vMerge w:val="continue"/>
            <w:tcBorders>
              <w:top w:val="nil"/>
              <w:left w:val="single" w:color="000000" w:sz="18" w:space="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48" w:type="dxa"/>
            <w:vMerge w:val="continue"/>
            <w:tcBorders>
              <w:top w:val="nil"/>
              <w:bottom w:val="nil"/>
              <w:right w:val="single" w:color="000000" w:sz="1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3" w:type="dxa"/>
            <w:tcBorders>
              <w:top w:val="nil"/>
              <w:left w:val="single" w:color="000000" w:sz="18" w:space="0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634" w:type="dxa"/>
            <w:tcBorders>
              <w:top w:val="nil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952" w:type="dxa"/>
            <w:tcBorders>
              <w:top w:val="nil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866" w:type="dxa"/>
            <w:tcBorders>
              <w:top w:val="nil"/>
              <w:bottom w:val="nil"/>
            </w:tcBorders>
          </w:tcPr>
          <w:p>
            <w:pPr>
              <w:pStyle w:val="9"/>
              <w:spacing w:line="220" w:lineRule="exact"/>
              <w:ind w:left="237"/>
              <w:rPr>
                <w:sz w:val="22"/>
              </w:rPr>
            </w:pPr>
            <w:r>
              <w:rPr>
                <w:sz w:val="22"/>
              </w:rPr>
              <w:t>data has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</w:p>
        </w:tc>
        <w:tc>
          <w:tcPr>
            <w:tcW w:w="243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" w:type="dxa"/>
            <w:vMerge w:val="continue"/>
            <w:tcBorders>
              <w:top w:val="nil"/>
              <w:right w:val="single" w:color="000000" w:sz="1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" w:type="dxa"/>
            <w:vMerge w:val="continue"/>
            <w:tcBorders>
              <w:top w:val="nil"/>
              <w:left w:val="single" w:color="000000" w:sz="18" w:space="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48" w:type="dxa"/>
            <w:vMerge w:val="continue"/>
            <w:tcBorders>
              <w:top w:val="nil"/>
              <w:bottom w:val="nil"/>
              <w:right w:val="single" w:color="000000" w:sz="1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3" w:type="dxa"/>
            <w:tcBorders>
              <w:top w:val="nil"/>
              <w:left w:val="single" w:color="000000" w:sz="18" w:space="0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634" w:type="dxa"/>
            <w:tcBorders>
              <w:top w:val="nil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952" w:type="dxa"/>
            <w:tcBorders>
              <w:top w:val="nil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866" w:type="dxa"/>
            <w:tcBorders>
              <w:top w:val="nil"/>
              <w:bottom w:val="nil"/>
            </w:tcBorders>
          </w:tcPr>
          <w:p>
            <w:pPr>
              <w:pStyle w:val="9"/>
              <w:spacing w:line="221" w:lineRule="exact"/>
              <w:ind w:left="237"/>
              <w:rPr>
                <w:sz w:val="22"/>
              </w:rPr>
            </w:pPr>
            <w:r>
              <w:rPr>
                <w:sz w:val="22"/>
              </w:rPr>
              <w:t>analyzed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</w:p>
        </w:tc>
        <w:tc>
          <w:tcPr>
            <w:tcW w:w="243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" w:type="dxa"/>
            <w:vMerge w:val="continue"/>
            <w:tcBorders>
              <w:top w:val="nil"/>
              <w:right w:val="single" w:color="000000" w:sz="1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" w:type="dxa"/>
            <w:vMerge w:val="continue"/>
            <w:tcBorders>
              <w:top w:val="nil"/>
              <w:left w:val="single" w:color="000000" w:sz="18" w:space="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48" w:type="dxa"/>
            <w:vMerge w:val="continue"/>
            <w:tcBorders>
              <w:top w:val="nil"/>
              <w:bottom w:val="nil"/>
              <w:right w:val="single" w:color="000000" w:sz="1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3" w:type="dxa"/>
            <w:tcBorders>
              <w:top w:val="nil"/>
              <w:left w:val="single" w:color="000000" w:sz="18" w:space="0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634" w:type="dxa"/>
            <w:tcBorders>
              <w:top w:val="nil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952" w:type="dxa"/>
            <w:tcBorders>
              <w:top w:val="nil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866" w:type="dxa"/>
            <w:tcBorders>
              <w:top w:val="nil"/>
              <w:bottom w:val="nil"/>
            </w:tcBorders>
          </w:tcPr>
          <w:p>
            <w:pPr>
              <w:pStyle w:val="9"/>
              <w:spacing w:line="221" w:lineRule="exact"/>
              <w:ind w:left="237"/>
              <w:rPr>
                <w:sz w:val="22"/>
              </w:rPr>
            </w:pPr>
            <w:r>
              <w:rPr>
                <w:sz w:val="22"/>
              </w:rPr>
              <w:t>useful</w:t>
            </w:r>
          </w:p>
        </w:tc>
        <w:tc>
          <w:tcPr>
            <w:tcW w:w="243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" w:type="dxa"/>
            <w:vMerge w:val="continue"/>
            <w:tcBorders>
              <w:top w:val="nil"/>
              <w:right w:val="single" w:color="000000" w:sz="1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" w:type="dxa"/>
            <w:vMerge w:val="continue"/>
            <w:tcBorders>
              <w:top w:val="nil"/>
              <w:left w:val="single" w:color="000000" w:sz="18" w:space="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48" w:type="dxa"/>
            <w:vMerge w:val="continue"/>
            <w:tcBorders>
              <w:top w:val="nil"/>
              <w:bottom w:val="nil"/>
              <w:right w:val="single" w:color="000000" w:sz="1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3" w:type="dxa"/>
            <w:tcBorders>
              <w:top w:val="nil"/>
              <w:left w:val="single" w:color="000000" w:sz="18" w:space="0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634" w:type="dxa"/>
            <w:tcBorders>
              <w:top w:val="nil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952" w:type="dxa"/>
            <w:tcBorders>
              <w:top w:val="nil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866" w:type="dxa"/>
            <w:tcBorders>
              <w:top w:val="nil"/>
              <w:bottom w:val="nil"/>
            </w:tcBorders>
          </w:tcPr>
          <w:p>
            <w:pPr>
              <w:pStyle w:val="9"/>
              <w:spacing w:line="220" w:lineRule="exact"/>
              <w:ind w:left="237"/>
              <w:rPr>
                <w:sz w:val="22"/>
              </w:rPr>
            </w:pPr>
            <w:r>
              <w:rPr>
                <w:sz w:val="22"/>
              </w:rPr>
              <w:t>information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has</w:t>
            </w:r>
          </w:p>
        </w:tc>
        <w:tc>
          <w:tcPr>
            <w:tcW w:w="243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" w:type="dxa"/>
            <w:vMerge w:val="continue"/>
            <w:tcBorders>
              <w:top w:val="nil"/>
              <w:right w:val="single" w:color="000000" w:sz="1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" w:type="dxa"/>
            <w:vMerge w:val="continue"/>
            <w:tcBorders>
              <w:top w:val="nil"/>
              <w:left w:val="single" w:color="000000" w:sz="18" w:space="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48" w:type="dxa"/>
            <w:vMerge w:val="continue"/>
            <w:tcBorders>
              <w:top w:val="nil"/>
              <w:bottom w:val="nil"/>
              <w:right w:val="single" w:color="000000" w:sz="1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3" w:type="dxa"/>
            <w:tcBorders>
              <w:top w:val="nil"/>
              <w:left w:val="single" w:color="000000" w:sz="18" w:space="0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634" w:type="dxa"/>
            <w:tcBorders>
              <w:top w:val="nil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952" w:type="dxa"/>
            <w:tcBorders>
              <w:top w:val="nil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866" w:type="dxa"/>
            <w:tcBorders>
              <w:top w:val="nil"/>
              <w:bottom w:val="nil"/>
            </w:tcBorders>
          </w:tcPr>
          <w:p>
            <w:pPr>
              <w:pStyle w:val="9"/>
              <w:spacing w:line="220" w:lineRule="exact"/>
              <w:ind w:left="237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extracted</w:t>
            </w:r>
          </w:p>
        </w:tc>
        <w:tc>
          <w:tcPr>
            <w:tcW w:w="243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" w:type="dxa"/>
            <w:vMerge w:val="continue"/>
            <w:tcBorders>
              <w:top w:val="nil"/>
              <w:right w:val="single" w:color="000000" w:sz="1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" w:type="dxa"/>
            <w:vMerge w:val="continue"/>
            <w:tcBorders>
              <w:top w:val="nil"/>
              <w:left w:val="single" w:color="000000" w:sz="18" w:space="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48" w:type="dxa"/>
            <w:vMerge w:val="continue"/>
            <w:tcBorders>
              <w:top w:val="nil"/>
              <w:bottom w:val="nil"/>
              <w:right w:val="single" w:color="000000" w:sz="1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3" w:type="dxa"/>
            <w:tcBorders>
              <w:top w:val="nil"/>
              <w:left w:val="single" w:color="000000" w:sz="18" w:space="0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634" w:type="dxa"/>
            <w:tcBorders>
              <w:top w:val="nil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952" w:type="dxa"/>
            <w:tcBorders>
              <w:top w:val="nil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866" w:type="dxa"/>
            <w:tcBorders>
              <w:top w:val="nil"/>
              <w:bottom w:val="nil"/>
            </w:tcBorders>
          </w:tcPr>
          <w:p>
            <w:pPr>
              <w:pStyle w:val="9"/>
              <w:spacing w:line="220" w:lineRule="exact"/>
              <w:ind w:left="237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understand</w:t>
            </w:r>
          </w:p>
        </w:tc>
        <w:tc>
          <w:tcPr>
            <w:tcW w:w="243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" w:type="dxa"/>
            <w:vMerge w:val="continue"/>
            <w:tcBorders>
              <w:top w:val="nil"/>
              <w:right w:val="single" w:color="000000" w:sz="1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" w:type="dxa"/>
            <w:vMerge w:val="continue"/>
            <w:tcBorders>
              <w:top w:val="nil"/>
              <w:left w:val="single" w:color="000000" w:sz="18" w:space="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48" w:type="dxa"/>
            <w:vMerge w:val="continue"/>
            <w:tcBorders>
              <w:top w:val="nil"/>
              <w:bottom w:val="nil"/>
              <w:right w:val="single" w:color="000000" w:sz="1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3" w:type="dxa"/>
            <w:tcBorders>
              <w:top w:val="nil"/>
              <w:left w:val="single" w:color="000000" w:sz="18" w:space="0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634" w:type="dxa"/>
            <w:tcBorders>
              <w:top w:val="nil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952" w:type="dxa"/>
            <w:tcBorders>
              <w:top w:val="nil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866" w:type="dxa"/>
            <w:tcBorders>
              <w:top w:val="nil"/>
              <w:bottom w:val="nil"/>
            </w:tcBorders>
          </w:tcPr>
          <w:p>
            <w:pPr>
              <w:pStyle w:val="9"/>
              <w:spacing w:line="220" w:lineRule="exact"/>
              <w:ind w:left="237"/>
              <w:rPr>
                <w:sz w:val="22"/>
              </w:rPr>
            </w:pPr>
            <w:r>
              <w:rPr>
                <w:sz w:val="22"/>
              </w:rPr>
              <w:t>customer’s</w:t>
            </w:r>
          </w:p>
        </w:tc>
        <w:tc>
          <w:tcPr>
            <w:tcW w:w="243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" w:type="dxa"/>
            <w:vMerge w:val="continue"/>
            <w:tcBorders>
              <w:top w:val="nil"/>
              <w:right w:val="single" w:color="000000" w:sz="1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" w:type="dxa"/>
            <w:vMerge w:val="continue"/>
            <w:tcBorders>
              <w:top w:val="nil"/>
              <w:left w:val="single" w:color="000000" w:sz="18" w:space="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48" w:type="dxa"/>
            <w:vMerge w:val="continue"/>
            <w:tcBorders>
              <w:top w:val="nil"/>
              <w:bottom w:val="nil"/>
              <w:right w:val="single" w:color="000000" w:sz="1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3" w:type="dxa"/>
            <w:tcBorders>
              <w:top w:val="nil"/>
              <w:left w:val="single" w:color="000000" w:sz="18" w:space="0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634" w:type="dxa"/>
            <w:tcBorders>
              <w:top w:val="nil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952" w:type="dxa"/>
            <w:tcBorders>
              <w:top w:val="nil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866" w:type="dxa"/>
            <w:tcBorders>
              <w:top w:val="nil"/>
              <w:bottom w:val="nil"/>
            </w:tcBorders>
          </w:tcPr>
          <w:p>
            <w:pPr>
              <w:pStyle w:val="9"/>
              <w:spacing w:line="220" w:lineRule="exact"/>
              <w:ind w:left="237"/>
              <w:rPr>
                <w:sz w:val="22"/>
              </w:rPr>
            </w:pPr>
            <w:r>
              <w:rPr>
                <w:sz w:val="22"/>
              </w:rPr>
              <w:t>interests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</w:p>
        </w:tc>
        <w:tc>
          <w:tcPr>
            <w:tcW w:w="243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" w:type="dxa"/>
            <w:vMerge w:val="continue"/>
            <w:tcBorders>
              <w:top w:val="nil"/>
              <w:right w:val="single" w:color="000000" w:sz="1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" w:type="dxa"/>
            <w:vMerge w:val="continue"/>
            <w:tcBorders>
              <w:top w:val="nil"/>
              <w:left w:val="single" w:color="000000" w:sz="18" w:space="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48" w:type="dxa"/>
            <w:vMerge w:val="continue"/>
            <w:tcBorders>
              <w:top w:val="nil"/>
              <w:bottom w:val="nil"/>
              <w:right w:val="single" w:color="000000" w:sz="1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3" w:type="dxa"/>
            <w:tcBorders>
              <w:top w:val="nil"/>
              <w:left w:val="single" w:color="000000" w:sz="18" w:space="0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634" w:type="dxa"/>
            <w:tcBorders>
              <w:top w:val="nil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952" w:type="dxa"/>
            <w:tcBorders>
              <w:top w:val="nil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866" w:type="dxa"/>
            <w:tcBorders>
              <w:top w:val="nil"/>
              <w:bottom w:val="nil"/>
            </w:tcBorders>
          </w:tcPr>
          <w:p>
            <w:pPr>
              <w:pStyle w:val="9"/>
              <w:spacing w:line="220" w:lineRule="exact"/>
              <w:ind w:left="237"/>
              <w:rPr>
                <w:sz w:val="22"/>
              </w:rPr>
            </w:pPr>
            <w:r>
              <w:rPr>
                <w:sz w:val="22"/>
              </w:rPr>
              <w:t>meet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their</w:t>
            </w:r>
          </w:p>
        </w:tc>
        <w:tc>
          <w:tcPr>
            <w:tcW w:w="243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" w:type="dxa"/>
            <w:vMerge w:val="continue"/>
            <w:tcBorders>
              <w:top w:val="nil"/>
              <w:right w:val="single" w:color="000000" w:sz="1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" w:type="dxa"/>
            <w:vMerge w:val="continue"/>
            <w:tcBorders>
              <w:top w:val="nil"/>
              <w:left w:val="single" w:color="000000" w:sz="18" w:space="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48" w:type="dxa"/>
            <w:vMerge w:val="continue"/>
            <w:tcBorders>
              <w:top w:val="nil"/>
              <w:bottom w:val="nil"/>
              <w:right w:val="single" w:color="000000" w:sz="1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3" w:type="dxa"/>
            <w:tcBorders>
              <w:top w:val="nil"/>
              <w:left w:val="single" w:color="000000" w:sz="18" w:space="0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634" w:type="dxa"/>
            <w:tcBorders>
              <w:top w:val="nil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952" w:type="dxa"/>
            <w:tcBorders>
              <w:top w:val="nil"/>
              <w:bottom w:val="nil"/>
            </w:tcBorders>
          </w:tcPr>
          <w:p>
            <w:pPr>
              <w:pStyle w:val="9"/>
              <w:rPr>
                <w:sz w:val="16"/>
              </w:rPr>
            </w:pPr>
          </w:p>
        </w:tc>
        <w:tc>
          <w:tcPr>
            <w:tcW w:w="1866" w:type="dxa"/>
            <w:tcBorders>
              <w:top w:val="nil"/>
              <w:bottom w:val="nil"/>
            </w:tcBorders>
          </w:tcPr>
          <w:p>
            <w:pPr>
              <w:pStyle w:val="9"/>
              <w:spacing w:line="220" w:lineRule="exact"/>
              <w:ind w:left="237"/>
              <w:rPr>
                <w:sz w:val="22"/>
              </w:rPr>
            </w:pPr>
            <w:r>
              <w:rPr>
                <w:sz w:val="22"/>
              </w:rPr>
              <w:t>demands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</w:p>
        </w:tc>
        <w:tc>
          <w:tcPr>
            <w:tcW w:w="243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" w:type="dxa"/>
            <w:vMerge w:val="continue"/>
            <w:tcBorders>
              <w:top w:val="nil"/>
              <w:right w:val="single" w:color="000000" w:sz="1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" w:type="dxa"/>
            <w:vMerge w:val="continue"/>
            <w:tcBorders>
              <w:top w:val="nil"/>
              <w:left w:val="single" w:color="000000" w:sz="18" w:space="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248" w:type="dxa"/>
            <w:vMerge w:val="continue"/>
            <w:tcBorders>
              <w:top w:val="nil"/>
              <w:bottom w:val="nil"/>
              <w:right w:val="single" w:color="000000" w:sz="1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3" w:type="dxa"/>
            <w:tcBorders>
              <w:top w:val="nil"/>
              <w:left w:val="single" w:color="000000" w:sz="18" w:space="0"/>
            </w:tcBorders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363" w:type="dxa"/>
            <w:tcBorders>
              <w:top w:val="nil"/>
            </w:tcBorders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634" w:type="dxa"/>
            <w:tcBorders>
              <w:top w:val="nil"/>
            </w:tcBorders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028" w:type="dxa"/>
            <w:tcBorders>
              <w:top w:val="nil"/>
            </w:tcBorders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952" w:type="dxa"/>
            <w:tcBorders>
              <w:top w:val="nil"/>
            </w:tcBorders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866" w:type="dxa"/>
            <w:tcBorders>
              <w:top w:val="nil"/>
            </w:tcBorders>
          </w:tcPr>
          <w:p>
            <w:pPr>
              <w:pStyle w:val="9"/>
              <w:spacing w:line="237" w:lineRule="exact"/>
              <w:ind w:left="237"/>
              <w:rPr>
                <w:sz w:val="22"/>
              </w:rPr>
            </w:pPr>
            <w:r>
              <w:rPr>
                <w:sz w:val="22"/>
              </w:rPr>
              <w:t>better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way.</w:t>
            </w:r>
          </w:p>
        </w:tc>
        <w:tc>
          <w:tcPr>
            <w:tcW w:w="243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" w:type="dxa"/>
            <w:vMerge w:val="continue"/>
            <w:tcBorders>
              <w:top w:val="nil"/>
              <w:right w:val="single" w:color="000000" w:sz="1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" w:type="dxa"/>
            <w:vMerge w:val="continue"/>
            <w:tcBorders>
              <w:top w:val="nil"/>
              <w:left w:val="single" w:color="000000" w:sz="18" w:space="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248" w:type="dxa"/>
            <w:vMerge w:val="continue"/>
            <w:tcBorders>
              <w:top w:val="nil"/>
              <w:bottom w:val="nil"/>
              <w:right w:val="single" w:color="000000" w:sz="1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25" w:type="dxa"/>
            <w:gridSpan w:val="8"/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226" w:type="dxa"/>
            <w:vMerge w:val="continue"/>
            <w:tcBorders>
              <w:top w:val="nil"/>
              <w:left w:val="single" w:color="000000" w:sz="18" w:space="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24" w:hRule="atLeast"/>
        </w:trPr>
        <w:tc>
          <w:tcPr>
            <w:tcW w:w="11699" w:type="dxa"/>
            <w:gridSpan w:val="10"/>
            <w:tcBorders>
              <w:top w:val="nil"/>
            </w:tcBorders>
          </w:tcPr>
          <w:p>
            <w:pPr>
              <w:pStyle w:val="9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10" w:h="16840"/>
          <w:pgMar w:top="1360" w:right="0" w:bottom="0" w:left="0" w:header="720" w:footer="720" w:gutter="0"/>
          <w:cols w:space="720" w:num="1"/>
        </w:sectPr>
      </w:pPr>
    </w:p>
    <w:p>
      <w:pPr>
        <w:pStyle w:val="5"/>
        <w:rPr>
          <w:sz w:val="20"/>
        </w:rPr>
      </w:pPr>
      <w:r>
        <w:pict>
          <v:shape id="_x0000_s1048" o:spid="_x0000_s1048" style="position:absolute;left:0pt;margin-left:31.5pt;margin-top:34.5pt;height:773pt;width:532.45pt;mso-position-horizontal-relative:page;mso-position-vertical-relative:page;z-index:-251649024;mso-width-relative:page;mso-height-relative:page;" filled="f" stroked="t" coordorigin="630,690" coordsize="10649,15460" path="m630,695l11279,695m630,16145l11279,16145m635,690l635,16150m11274,700l11274,16150e">
            <v:path arrowok="t"/>
            <v:fill on="f" focussize="0,0"/>
            <v:stroke weight="0.48pt" color="#000000"/>
            <v:imagedata o:title=""/>
            <o:lock v:ext="edit"/>
          </v:shape>
        </w:pic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2"/>
        <w:spacing w:before="244"/>
      </w:pPr>
      <w:r>
        <w:t>PREPROCESSING</w:t>
      </w:r>
    </w:p>
    <w:p>
      <w:pPr>
        <w:pStyle w:val="5"/>
        <w:spacing w:before="5"/>
        <w:rPr>
          <w:b/>
          <w:sz w:val="41"/>
        </w:rPr>
      </w:pPr>
    </w:p>
    <w:p>
      <w:pPr>
        <w:pStyle w:val="5"/>
        <w:spacing w:line="360" w:lineRule="auto"/>
        <w:ind w:left="720" w:right="2150"/>
      </w:pPr>
      <w:r>
        <w:t>Pre- processing is performed on the cumulative sales data sets in order</w:t>
      </w:r>
      <w:r>
        <w:rPr>
          <w:spacing w:val="-78"/>
        </w:rPr>
        <w:t xml:space="preserve"> </w:t>
      </w:r>
      <w:r>
        <w:t>to remove missing values, outliers and noisy data’s.In the current</w:t>
      </w:r>
      <w:r>
        <w:rPr>
          <w:spacing w:val="1"/>
        </w:rPr>
        <w:t xml:space="preserve"> </w:t>
      </w:r>
      <w:r>
        <w:t>dataset, many missing values were found in many tuples under the</w:t>
      </w:r>
      <w:r>
        <w:rPr>
          <w:spacing w:val="1"/>
        </w:rPr>
        <w:t xml:space="preserve"> </w:t>
      </w:r>
      <w:r>
        <w:t>attributes.We have applied mean formulae to calculate the missing</w:t>
      </w:r>
      <w:r>
        <w:rPr>
          <w:spacing w:val="1"/>
        </w:rPr>
        <w:t xml:space="preserve"> </w:t>
      </w:r>
      <w:r>
        <w:t>values.</w:t>
      </w:r>
    </w:p>
    <w:p>
      <w:pPr>
        <w:pStyle w:val="5"/>
        <w:spacing w:before="296" w:line="360" w:lineRule="auto"/>
        <w:ind w:left="720" w:right="2426"/>
      </w:pPr>
      <w:r>
        <w:t>The mean of the whole column was calculated to provide data to the</w:t>
      </w:r>
      <w:r>
        <w:rPr>
          <w:spacing w:val="-78"/>
        </w:rPr>
        <w:t xml:space="preserve"> </w:t>
      </w:r>
      <w:r>
        <w:t>missing cell. This process was applied iteratively until no missing</w:t>
      </w:r>
      <w:r>
        <w:rPr>
          <w:spacing w:val="1"/>
        </w:rPr>
        <w:t xml:space="preserve"> </w:t>
      </w:r>
      <w:r>
        <w:t>cells</w:t>
      </w:r>
      <w:r>
        <w:rPr>
          <w:spacing w:val="-2"/>
        </w:rPr>
        <w:t xml:space="preserve"> </w:t>
      </w:r>
      <w:r>
        <w:t>were</w:t>
      </w:r>
      <w:r>
        <w:rPr>
          <w:spacing w:val="4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under attributes.</w:t>
      </w:r>
    </w:p>
    <w:p>
      <w:pPr>
        <w:pStyle w:val="5"/>
        <w:spacing w:before="293" w:line="360" w:lineRule="auto"/>
        <w:ind w:left="720" w:right="2168"/>
      </w:pPr>
      <w:r>
        <w:t>Scaling is performed to the values for fitting and transforming the</w:t>
      </w:r>
      <w:r>
        <w:rPr>
          <w:spacing w:val="1"/>
        </w:rPr>
        <w:t xml:space="preserve"> </w:t>
      </w:r>
      <w:r>
        <w:t>dataset. In this case, the data’s under an attribute are taken. Mean and</w:t>
      </w:r>
      <w:r>
        <w:rPr>
          <w:spacing w:val="1"/>
        </w:rPr>
        <w:t xml:space="preserve"> </w:t>
      </w:r>
      <w:r>
        <w:t>standard</w:t>
      </w:r>
      <w:r>
        <w:rPr>
          <w:spacing w:val="2"/>
        </w:rPr>
        <w:t xml:space="preserve"> </w:t>
      </w:r>
      <w:r>
        <w:t>deviation is</w:t>
      </w:r>
      <w:r>
        <w:rPr>
          <w:spacing w:val="5"/>
        </w:rPr>
        <w:t xml:space="preserve"> </w:t>
      </w:r>
      <w:r>
        <w:t>performed. The</w:t>
      </w:r>
      <w:r>
        <w:rPr>
          <w:spacing w:val="4"/>
        </w:rPr>
        <w:t xml:space="preserve"> </w:t>
      </w:r>
      <w:r>
        <w:t>data’s</w:t>
      </w:r>
      <w:r>
        <w:rPr>
          <w:spacing w:val="4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scaled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transformed until we get mean value as 0 and standard deviation value</w:t>
      </w:r>
      <w:r>
        <w:rPr>
          <w:spacing w:val="-7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1.</w:t>
      </w:r>
    </w:p>
    <w:p>
      <w:pPr>
        <w:spacing w:after="0" w:line="360" w:lineRule="auto"/>
        <w:sectPr>
          <w:pgSz w:w="11910" w:h="16840"/>
          <w:pgMar w:top="1600" w:right="0" w:bottom="280" w:left="0" w:header="720" w:footer="720" w:gutter="0"/>
          <w:cols w:space="720" w:num="1"/>
        </w:sectPr>
      </w:pPr>
    </w:p>
    <w:p>
      <w:pPr>
        <w:pStyle w:val="2"/>
        <w:spacing w:before="72" w:line="720" w:lineRule="auto"/>
        <w:ind w:right="6086"/>
      </w:pPr>
      <w:r>
        <w:pict>
          <v:shape id="_x0000_s1049" o:spid="_x0000_s1049" style="position:absolute;left:0pt;margin-left:31.5pt;margin-top:34.5pt;height:773pt;width:532.45pt;mso-position-horizontal-relative:page;mso-position-vertical-relative:page;z-index:-251648000;mso-width-relative:page;mso-height-relative:page;" filled="f" stroked="t" coordorigin="630,690" coordsize="10649,15460" path="m630,695l11279,695m630,16145l11279,16145m635,690l635,16150m11274,700l11274,16150e">
            <v:path arrowok="t"/>
            <v:fill on="f" focussize="0,0"/>
            <v:stroke weight="0.48pt" color="#000000"/>
            <v:imagedata o:title=""/>
            <o:lock v:ext="edit"/>
          </v:shape>
        </w:pict>
      </w:r>
      <w:r>
        <w:t>PROPOSED ALGORITHM</w:t>
      </w:r>
      <w:r>
        <w:rPr>
          <w:spacing w:val="1"/>
        </w:rPr>
        <w:t xml:space="preserve"> </w:t>
      </w:r>
      <w:r>
        <w:t>MACHINE</w:t>
      </w:r>
      <w:r>
        <w:rPr>
          <w:spacing w:val="-11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METHODS</w:t>
      </w:r>
      <w:r>
        <w:rPr>
          <w:spacing w:val="-77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TREE REGRESSION</w:t>
      </w:r>
    </w:p>
    <w:p>
      <w:pPr>
        <w:pStyle w:val="5"/>
        <w:spacing w:line="360" w:lineRule="auto"/>
        <w:ind w:left="720" w:right="1042"/>
      </w:pPr>
      <w:r>
        <w:t>Decision</w:t>
      </w:r>
      <w:r>
        <w:rPr>
          <w:spacing w:val="-3"/>
        </w:rPr>
        <w:t xml:space="preserve"> </w:t>
      </w:r>
      <w:r>
        <w:t>trees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basically</w:t>
      </w:r>
      <w:r>
        <w:rPr>
          <w:spacing w:val="-3"/>
        </w:rPr>
        <w:t xml:space="preserve"> </w:t>
      </w:r>
      <w:r>
        <w:t>predictive</w:t>
      </w:r>
      <w:r>
        <w:rPr>
          <w:spacing w:val="-2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models.</w:t>
      </w:r>
      <w:r>
        <w:rPr>
          <w:spacing w:val="-2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trees</w:t>
      </w:r>
      <w:r>
        <w:rPr>
          <w:spacing w:val="-77"/>
        </w:rPr>
        <w:t xml:space="preserve"> </w:t>
      </w:r>
      <w:r>
        <w:t>models helps to predict a class for the case after training pruning and testing is</w:t>
      </w:r>
      <w:r>
        <w:rPr>
          <w:spacing w:val="1"/>
        </w:rPr>
        <w:t xml:space="preserve"> </w:t>
      </w:r>
      <w:r>
        <w:t>over.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mainly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types:</w:t>
      </w:r>
    </w:p>
    <w:p>
      <w:pPr>
        <w:pStyle w:val="5"/>
        <w:rPr>
          <w:sz w:val="48"/>
        </w:rPr>
      </w:pPr>
    </w:p>
    <w:p>
      <w:pPr>
        <w:pStyle w:val="8"/>
        <w:numPr>
          <w:ilvl w:val="1"/>
          <w:numId w:val="3"/>
        </w:numPr>
        <w:tabs>
          <w:tab w:val="left" w:pos="1066"/>
        </w:tabs>
        <w:spacing w:before="0" w:after="0" w:line="240" w:lineRule="auto"/>
        <w:ind w:left="1065" w:right="0" w:hanging="346"/>
        <w:jc w:val="left"/>
        <w:rPr>
          <w:sz w:val="32"/>
          <w:u w:val="none"/>
        </w:rPr>
      </w:pPr>
      <w:r>
        <w:rPr>
          <w:sz w:val="32"/>
          <w:u w:val="none"/>
        </w:rPr>
        <w:t>CLASSIFICATION</w:t>
      </w:r>
      <w:r>
        <w:rPr>
          <w:spacing w:val="-3"/>
          <w:sz w:val="32"/>
          <w:u w:val="none"/>
        </w:rPr>
        <w:t xml:space="preserve"> </w:t>
      </w:r>
      <w:r>
        <w:rPr>
          <w:sz w:val="32"/>
          <w:u w:val="none"/>
        </w:rPr>
        <w:t>TREE</w:t>
      </w:r>
      <w:r>
        <w:rPr>
          <w:spacing w:val="-1"/>
          <w:sz w:val="32"/>
          <w:u w:val="none"/>
        </w:rPr>
        <w:t xml:space="preserve"> </w:t>
      </w:r>
      <w:r>
        <w:rPr>
          <w:sz w:val="32"/>
          <w:u w:val="none"/>
        </w:rPr>
        <w:t>and</w:t>
      </w:r>
      <w:r>
        <w:rPr>
          <w:spacing w:val="-4"/>
          <w:sz w:val="32"/>
          <w:u w:val="none"/>
        </w:rPr>
        <w:t xml:space="preserve"> </w:t>
      </w:r>
      <w:r>
        <w:rPr>
          <w:sz w:val="32"/>
          <w:u w:val="none"/>
        </w:rPr>
        <w:t>2)</w:t>
      </w:r>
      <w:r>
        <w:rPr>
          <w:spacing w:val="-5"/>
          <w:sz w:val="32"/>
          <w:u w:val="none"/>
        </w:rPr>
        <w:t xml:space="preserve"> </w:t>
      </w:r>
      <w:r>
        <w:rPr>
          <w:sz w:val="32"/>
          <w:u w:val="none"/>
        </w:rPr>
        <w:t>REGRESSION TREES.</w:t>
      </w:r>
    </w:p>
    <w:p>
      <w:pPr>
        <w:pStyle w:val="5"/>
        <w:rPr>
          <w:sz w:val="34"/>
        </w:rPr>
      </w:pPr>
    </w:p>
    <w:p>
      <w:pPr>
        <w:pStyle w:val="5"/>
        <w:rPr>
          <w:sz w:val="30"/>
        </w:rPr>
      </w:pPr>
    </w:p>
    <w:p>
      <w:pPr>
        <w:pStyle w:val="5"/>
        <w:spacing w:line="360" w:lineRule="auto"/>
        <w:ind w:left="720" w:right="709"/>
      </w:pPr>
      <w:r>
        <w:t>In case data is continuous type with associated classes also numerical type. For</w:t>
      </w:r>
      <w:r>
        <w:rPr>
          <w:spacing w:val="1"/>
        </w:rPr>
        <w:t xml:space="preserve"> </w:t>
      </w:r>
      <w:r>
        <w:t>example if target is to predict sales forecast of big mart or price of a house or</w:t>
      </w:r>
      <w:r>
        <w:rPr>
          <w:spacing w:val="1"/>
        </w:rPr>
        <w:t xml:space="preserve"> </w:t>
      </w:r>
      <w:r>
        <w:t>setting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apparatus</w:t>
      </w:r>
      <w:r>
        <w:rPr>
          <w:spacing w:val="-4"/>
        </w:rPr>
        <w:t xml:space="preserve"> </w:t>
      </w:r>
      <w:r>
        <w:t>mostly</w:t>
      </w:r>
      <w:r>
        <w:rPr>
          <w:spacing w:val="-1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TREES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preferred.</w:t>
      </w:r>
    </w:p>
    <w:p>
      <w:pPr>
        <w:pStyle w:val="5"/>
        <w:rPr>
          <w:sz w:val="48"/>
        </w:rPr>
      </w:pPr>
    </w:p>
    <w:p>
      <w:pPr>
        <w:pStyle w:val="5"/>
        <w:spacing w:line="360" w:lineRule="auto"/>
        <w:ind w:left="720" w:right="709"/>
      </w:pPr>
      <w:r>
        <w:t>The</w:t>
      </w:r>
      <w:r>
        <w:rPr>
          <w:spacing w:val="-3"/>
        </w:rPr>
        <w:t xml:space="preserve"> </w:t>
      </w:r>
      <w:r>
        <w:t>main difference</w:t>
      </w:r>
      <w:r>
        <w:rPr>
          <w:spacing w:val="-1"/>
        </w:rPr>
        <w:t xml:space="preserve"> </w:t>
      </w:r>
      <w:r>
        <w:t>between a</w:t>
      </w:r>
      <w:r>
        <w:rPr>
          <w:spacing w:val="-3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tree 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how</w:t>
      </w:r>
      <w:r>
        <w:rPr>
          <w:spacing w:val="-77"/>
        </w:rPr>
        <w:t xml:space="preserve"> </w:t>
      </w:r>
      <w:r>
        <w:t>you measure the "badness" of a node. There are various ways to do it for both</w:t>
      </w:r>
      <w:r>
        <w:rPr>
          <w:spacing w:val="1"/>
        </w:rPr>
        <w:t xml:space="preserve"> </w:t>
      </w:r>
      <w:r>
        <w:t>regression and classification trees. For regression trees, sum of squared error or</w:t>
      </w:r>
      <w:r>
        <w:rPr>
          <w:spacing w:val="1"/>
        </w:rPr>
        <w:t xml:space="preserve"> </w:t>
      </w:r>
      <w:r>
        <w:t>median</w:t>
      </w:r>
      <w:r>
        <w:rPr>
          <w:spacing w:val="-1"/>
        </w:rPr>
        <w:t xml:space="preserve"> </w:t>
      </w:r>
      <w:r>
        <w:t>absolute</w:t>
      </w:r>
      <w:r>
        <w:rPr>
          <w:spacing w:val="-1"/>
        </w:rPr>
        <w:t xml:space="preserve"> </w:t>
      </w:r>
      <w:r>
        <w:t>deviation or</w:t>
      </w:r>
      <w:r>
        <w:rPr>
          <w:spacing w:val="-3"/>
        </w:rPr>
        <w:t xml:space="preserve"> </w:t>
      </w:r>
      <w:r>
        <w:t>some</w:t>
      </w:r>
      <w:r>
        <w:rPr>
          <w:spacing w:val="4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function is</w:t>
      </w:r>
      <w:r>
        <w:rPr>
          <w:spacing w:val="-2"/>
        </w:rPr>
        <w:t xml:space="preserve"> </w:t>
      </w:r>
      <w:r>
        <w:t>used.</w:t>
      </w:r>
    </w:p>
    <w:p>
      <w:pPr>
        <w:pStyle w:val="5"/>
        <w:spacing w:line="360" w:lineRule="auto"/>
        <w:ind w:left="720" w:right="709"/>
      </w:pPr>
      <w:r>
        <w:t>In</w:t>
      </w:r>
      <w:r>
        <w:rPr>
          <w:spacing w:val="-2"/>
        </w:rPr>
        <w:t xml:space="preserve"> </w:t>
      </w:r>
      <w:r>
        <w:t>a regression</w:t>
      </w:r>
      <w:r>
        <w:rPr>
          <w:spacing w:val="-1"/>
        </w:rPr>
        <w:t xml:space="preserve"> </w:t>
      </w:r>
      <w:r>
        <w:t>tree the</w:t>
      </w:r>
      <w:r>
        <w:rPr>
          <w:spacing w:val="-3"/>
        </w:rPr>
        <w:t xml:space="preserve"> </w:t>
      </w:r>
      <w:r>
        <w:t>idea is</w:t>
      </w:r>
      <w:r>
        <w:rPr>
          <w:spacing w:val="-2"/>
        </w:rPr>
        <w:t xml:space="preserve"> </w:t>
      </w:r>
      <w:r>
        <w:t>this:</w:t>
      </w:r>
      <w:r>
        <w:rPr>
          <w:spacing w:val="-2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the target</w:t>
      </w:r>
      <w:r>
        <w:rPr>
          <w:spacing w:val="-2"/>
        </w:rPr>
        <w:t xml:space="preserve"> </w:t>
      </w:r>
      <w:r>
        <w:t>variable does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classes,</w:t>
      </w:r>
      <w:r>
        <w:rPr>
          <w:spacing w:val="-77"/>
        </w:rPr>
        <w:t xml:space="preserve"> </w:t>
      </w:r>
      <w:r>
        <w:t>we fit a regression model to the target variable using each of the independent</w:t>
      </w:r>
      <w:r>
        <w:rPr>
          <w:spacing w:val="1"/>
        </w:rPr>
        <w:t xml:space="preserve"> </w:t>
      </w:r>
      <w:r>
        <w:t>variables. Then for each independent variable, the data is split at several split</w:t>
      </w:r>
      <w:r>
        <w:rPr>
          <w:spacing w:val="1"/>
        </w:rPr>
        <w:t xml:space="preserve"> </w:t>
      </w:r>
      <w:r>
        <w:t>points. At each split point, the "error" between the predicted value and the actual</w:t>
      </w:r>
      <w:r>
        <w:rPr>
          <w:spacing w:val="1"/>
        </w:rPr>
        <w:t xml:space="preserve"> </w:t>
      </w:r>
      <w:r>
        <w:t>values is squared to get a "Sum of Squared Errors ". The split point errors across</w:t>
      </w:r>
      <w:r>
        <w:rPr>
          <w:spacing w:val="1"/>
        </w:rPr>
        <w:t xml:space="preserve"> </w:t>
      </w:r>
      <w:r>
        <w:t>the variables are compared and the variable/point yielding the lowest SSE is</w:t>
      </w:r>
      <w:r>
        <w:rPr>
          <w:spacing w:val="1"/>
        </w:rPr>
        <w:t xml:space="preserve"> </w:t>
      </w:r>
      <w:r>
        <w:t>chosen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node/split</w:t>
      </w:r>
      <w:r>
        <w:rPr>
          <w:spacing w:val="-2"/>
        </w:rPr>
        <w:t xml:space="preserve"> </w:t>
      </w:r>
      <w:r>
        <w:t>point.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recursively</w:t>
      </w:r>
      <w:r>
        <w:rPr>
          <w:spacing w:val="1"/>
        </w:rPr>
        <w:t xml:space="preserve"> </w:t>
      </w:r>
      <w:r>
        <w:t>continued.</w:t>
      </w:r>
    </w:p>
    <w:p>
      <w:pPr>
        <w:spacing w:after="0" w:line="360" w:lineRule="auto"/>
        <w:sectPr>
          <w:pgSz w:w="11910" w:h="16840"/>
          <w:pgMar w:top="1200" w:right="0" w:bottom="280" w:left="0" w:header="720" w:footer="720" w:gutter="0"/>
          <w:cols w:space="720" w:num="1"/>
        </w:sectPr>
      </w:pPr>
    </w:p>
    <w:p>
      <w:pPr>
        <w:pStyle w:val="5"/>
        <w:ind w:left="2095"/>
        <w:rPr>
          <w:sz w:val="20"/>
        </w:rPr>
      </w:pPr>
      <w:r>
        <w:pict>
          <v:shape id="_x0000_s1050" o:spid="_x0000_s1050" style="position:absolute;left:0pt;margin-left:31.5pt;margin-top:34.5pt;height:773pt;width:532.45pt;mso-position-horizontal-relative:page;mso-position-vertical-relative:page;z-index:-251648000;mso-width-relative:page;mso-height-relative:page;" filled="f" stroked="t" coordorigin="630,690" coordsize="10649,15460" path="m630,695l11279,695m630,16145l11279,16145m635,690l635,16150m11274,700l11274,16150e">
            <v:path arrowok="t"/>
            <v:fill on="f" focussize="0,0"/>
            <v:stroke weight="0.48pt" color="#000000"/>
            <v:imagedata o:title=""/>
            <o:lock v:ext="edit"/>
          </v:shape>
        </w:pict>
      </w:r>
      <w:r>
        <w:rPr>
          <w:sz w:val="20"/>
        </w:rPr>
        <w:drawing>
          <wp:inline distT="0" distB="0" distL="0" distR="0">
            <wp:extent cx="4097655" cy="264731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8132" cy="264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23"/>
        </w:rPr>
      </w:pPr>
    </w:p>
    <w:p>
      <w:pPr>
        <w:pStyle w:val="2"/>
        <w:spacing w:before="86"/>
      </w:pPr>
      <w:r>
        <w:t>LINEAR</w:t>
      </w:r>
      <w:r>
        <w:rPr>
          <w:spacing w:val="-4"/>
        </w:rPr>
        <w:t xml:space="preserve"> </w:t>
      </w:r>
      <w:r>
        <w:t>REGRESSION</w:t>
      </w:r>
    </w:p>
    <w:p>
      <w:pPr>
        <w:pStyle w:val="5"/>
        <w:rPr>
          <w:b/>
          <w:sz w:val="34"/>
        </w:rPr>
      </w:pPr>
    </w:p>
    <w:p>
      <w:pPr>
        <w:pStyle w:val="5"/>
        <w:rPr>
          <w:b/>
          <w:sz w:val="30"/>
        </w:rPr>
      </w:pPr>
    </w:p>
    <w:p>
      <w:pPr>
        <w:pStyle w:val="5"/>
        <w:spacing w:line="360" w:lineRule="auto"/>
        <w:ind w:left="720" w:right="916"/>
      </w:pPr>
      <w:r>
        <w:t>Linear regression attempts to model the relationship between two variables by</w:t>
      </w:r>
      <w:r>
        <w:rPr>
          <w:spacing w:val="1"/>
        </w:rPr>
        <w:t xml:space="preserve"> </w:t>
      </w:r>
      <w:r>
        <w:t>fitting a linear equation to observed data. One variable is considered to be an</w:t>
      </w:r>
      <w:r>
        <w:rPr>
          <w:spacing w:val="1"/>
        </w:rPr>
        <w:t xml:space="preserve"> </w:t>
      </w:r>
      <w:r>
        <w:t>explanatory variable, and the other is considered to be a dependent variable. For</w:t>
      </w:r>
      <w:r>
        <w:rPr>
          <w:spacing w:val="-78"/>
        </w:rPr>
        <w:t xml:space="preserve"> </w:t>
      </w:r>
      <w:r>
        <w:t>example, a modeler might want to relate the weights of individuals to their</w:t>
      </w:r>
      <w:r>
        <w:rPr>
          <w:spacing w:val="1"/>
        </w:rPr>
        <w:t xml:space="preserve"> </w:t>
      </w:r>
      <w:r>
        <w:t>heights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regression model.</w:t>
      </w:r>
    </w:p>
    <w:p>
      <w:pPr>
        <w:pStyle w:val="5"/>
        <w:spacing w:line="360" w:lineRule="auto"/>
        <w:ind w:left="720" w:right="737"/>
      </w:pPr>
      <w:r>
        <w:t>Before attempting to fit a linear model to observed data, a modeler should first</w:t>
      </w:r>
      <w:r>
        <w:rPr>
          <w:spacing w:val="1"/>
        </w:rPr>
        <w:t xml:space="preserve"> </w:t>
      </w:r>
      <w:r>
        <w:t>determine whether or not there is a relationship between the variables of interest.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 necessarily imply</w:t>
      </w:r>
      <w:r>
        <w:rPr>
          <w:spacing w:val="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one variable</w:t>
      </w:r>
      <w:r>
        <w:rPr>
          <w:spacing w:val="1"/>
        </w:rPr>
        <w:t xml:space="preserve"> </w:t>
      </w:r>
      <w:r>
        <w:t>causes</w:t>
      </w:r>
      <w:r>
        <w:rPr>
          <w:spacing w:val="-1"/>
        </w:rPr>
        <w:t xml:space="preserve"> </w:t>
      </w:r>
      <w:r>
        <w:t>the other,</w:t>
      </w:r>
      <w:r>
        <w:rPr>
          <w:spacing w:val="1"/>
        </w:rPr>
        <w:t xml:space="preserve"> </w:t>
      </w:r>
      <w:r>
        <w:t>but that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 some significant association between the two variables. A scatterplot can be a</w:t>
      </w:r>
      <w:r>
        <w:rPr>
          <w:spacing w:val="1"/>
        </w:rPr>
        <w:t xml:space="preserve"> </w:t>
      </w:r>
      <w:r>
        <w:t>helpful tool in determining the strength of the relationship between two variables.</w:t>
      </w:r>
      <w:r>
        <w:rPr>
          <w:spacing w:val="-78"/>
        </w:rPr>
        <w:t xml:space="preserve"> </w:t>
      </w:r>
      <w:r>
        <w:t>If there appears to be no association between the proposed explanatory and</w:t>
      </w:r>
      <w:r>
        <w:rPr>
          <w:spacing w:val="1"/>
        </w:rPr>
        <w:t xml:space="preserve"> </w:t>
      </w:r>
      <w:r>
        <w:t>dependent variables, then fitting a linear regression model to the data probably</w:t>
      </w:r>
      <w:r>
        <w:rPr>
          <w:spacing w:val="1"/>
        </w:rPr>
        <w:t xml:space="preserve"> </w:t>
      </w:r>
      <w:r>
        <w:t>will not provide a useful model. A valuable numerical measure of association</w:t>
      </w:r>
      <w:r>
        <w:rPr>
          <w:spacing w:val="1"/>
        </w:rPr>
        <w:t xml:space="preserve"> </w:t>
      </w:r>
      <w:r>
        <w:t>between two variables is the correlation coefficient, which is a value between -1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indicating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strength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association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observed data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</w:p>
    <w:p>
      <w:pPr>
        <w:spacing w:after="0" w:line="360" w:lineRule="auto"/>
        <w:sectPr>
          <w:pgSz w:w="11910" w:h="16840"/>
          <w:pgMar w:top="1200" w:right="0" w:bottom="280" w:left="0" w:header="720" w:footer="720" w:gutter="0"/>
          <w:cols w:space="720" w:num="1"/>
        </w:sectPr>
      </w:pPr>
    </w:p>
    <w:p>
      <w:pPr>
        <w:pStyle w:val="5"/>
        <w:spacing w:before="60"/>
        <w:ind w:left="720"/>
      </w:pPr>
      <w:r>
        <w:pict>
          <v:shape id="_x0000_s1051" o:spid="_x0000_s1051" style="position:absolute;left:0pt;margin-left:31.5pt;margin-top:34.5pt;height:773pt;width:532.45pt;mso-position-horizontal-relative:page;mso-position-vertical-relative:page;z-index:-251646976;mso-width-relative:page;mso-height-relative:page;" filled="f" stroked="t" coordorigin="630,690" coordsize="10649,15460" path="m630,695l11279,695m630,16145l11279,16145m635,690l635,16150m11274,700l11274,16150e">
            <v:path arrowok="t"/>
            <v:fill on="f" focussize="0,0"/>
            <v:stroke weight="0.48pt" color="#000000"/>
            <v:imagedata o:title=""/>
            <o:lock v:ext="edit"/>
          </v:shape>
        </w:pict>
      </w:r>
      <w:r>
        <w:t>variables.</w:t>
      </w:r>
    </w:p>
    <w:p>
      <w:pPr>
        <w:pStyle w:val="5"/>
        <w:spacing w:before="184" w:line="360" w:lineRule="auto"/>
        <w:ind w:left="720" w:right="1040"/>
        <w:jc w:val="both"/>
      </w:pPr>
      <w:r>
        <w:t>A linear regression line has an equation of the form Y = a + bX, where X is the</w:t>
      </w:r>
      <w:r>
        <w:rPr>
          <w:spacing w:val="-77"/>
        </w:rPr>
        <w:t xml:space="preserve"> </w:t>
      </w:r>
      <w:r>
        <w:t>explanatory variable and Y is the dependent variable. The slope of the line is b,</w:t>
      </w:r>
      <w:r>
        <w:rPr>
          <w:spacing w:val="-7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intercept</w:t>
      </w:r>
      <w:r>
        <w:rPr>
          <w:spacing w:val="-1"/>
        </w:rPr>
        <w:t xml:space="preserve"> </w:t>
      </w:r>
      <w:r>
        <w:t>(the</w:t>
      </w:r>
      <w:r>
        <w:rPr>
          <w:spacing w:val="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 when x =</w:t>
      </w:r>
      <w:r>
        <w:rPr>
          <w:spacing w:val="1"/>
        </w:rPr>
        <w:t xml:space="preserve"> </w:t>
      </w:r>
      <w:r>
        <w:t>0).</w:t>
      </w:r>
    </w:p>
    <w:p>
      <w:pPr>
        <w:pStyle w:val="5"/>
        <w:rPr>
          <w:sz w:val="48"/>
        </w:rPr>
      </w:pPr>
    </w:p>
    <w:p>
      <w:pPr>
        <w:pStyle w:val="2"/>
        <w:jc w:val="both"/>
      </w:pPr>
      <w:r>
        <w:t>RANDOM</w:t>
      </w:r>
      <w:r>
        <w:rPr>
          <w:spacing w:val="-3"/>
        </w:rPr>
        <w:t xml:space="preserve"> </w:t>
      </w:r>
      <w:r>
        <w:t>FOREST</w:t>
      </w:r>
      <w:r>
        <w:rPr>
          <w:spacing w:val="-2"/>
        </w:rPr>
        <w:t xml:space="preserve"> </w:t>
      </w:r>
      <w:r>
        <w:t>REGRESSION</w:t>
      </w:r>
    </w:p>
    <w:p>
      <w:pPr>
        <w:pStyle w:val="5"/>
        <w:rPr>
          <w:b/>
          <w:sz w:val="34"/>
        </w:rPr>
      </w:pPr>
    </w:p>
    <w:p>
      <w:pPr>
        <w:pStyle w:val="5"/>
        <w:rPr>
          <w:b/>
          <w:sz w:val="30"/>
        </w:rPr>
      </w:pPr>
    </w:p>
    <w:p>
      <w:pPr>
        <w:pStyle w:val="5"/>
        <w:spacing w:line="360" w:lineRule="auto"/>
        <w:ind w:left="720" w:right="711"/>
      </w:pPr>
      <w:r>
        <w:t>Every decision tree has high variance, but when we combine all of them together</w:t>
      </w:r>
      <w:r>
        <w:rPr>
          <w:spacing w:val="1"/>
        </w:rPr>
        <w:t xml:space="preserve"> </w:t>
      </w:r>
      <w:r>
        <w:t>in parallel then the resultant variance is low as each decision tree gets perfectly</w:t>
      </w:r>
      <w:r>
        <w:rPr>
          <w:spacing w:val="1"/>
        </w:rPr>
        <w:t xml:space="preserve"> </w:t>
      </w:r>
      <w:r>
        <w:t>trained on that particular sample data and hence the output doesn’t depend on one</w:t>
      </w:r>
      <w:r>
        <w:rPr>
          <w:spacing w:val="-77"/>
        </w:rPr>
        <w:t xml:space="preserve"> </w:t>
      </w:r>
      <w:r>
        <w:t>decision tree but multiple decision trees. In the case of a classification problem,</w:t>
      </w:r>
      <w:r>
        <w:rPr>
          <w:spacing w:val="1"/>
        </w:rPr>
        <w:t xml:space="preserve"> </w:t>
      </w:r>
      <w:r>
        <w:t>the final output is taken by using the majority voting classifier. In the case of a</w:t>
      </w:r>
      <w:r>
        <w:rPr>
          <w:spacing w:val="1"/>
        </w:rPr>
        <w:t xml:space="preserve"> </w:t>
      </w:r>
      <w:r>
        <w:t>regression problem, the final output is the mean of all the outputs. This part is</w:t>
      </w:r>
      <w:r>
        <w:rPr>
          <w:spacing w:val="1"/>
        </w:rPr>
        <w:t xml:space="preserve"> </w:t>
      </w:r>
      <w:r>
        <w:t>Aggregation.</w:t>
      </w:r>
    </w:p>
    <w:p>
      <w:pPr>
        <w:pStyle w:val="5"/>
        <w:rPr>
          <w:sz w:val="48"/>
        </w:rPr>
      </w:pPr>
    </w:p>
    <w:p>
      <w:pPr>
        <w:pStyle w:val="5"/>
        <w:spacing w:line="360" w:lineRule="auto"/>
        <w:ind w:left="720" w:right="941"/>
      </w:pPr>
      <w:r>
        <w:t>A Random Forest is an ensemble technique capable of performing both</w:t>
      </w:r>
      <w:r>
        <w:rPr>
          <w:spacing w:val="1"/>
        </w:rPr>
        <w:t xml:space="preserve"> </w:t>
      </w:r>
      <w:r>
        <w:t>regression and classification tasks with the use of multiple decision trees and a</w:t>
      </w:r>
      <w:r>
        <w:rPr>
          <w:spacing w:val="1"/>
        </w:rPr>
        <w:t xml:space="preserve"> </w:t>
      </w:r>
      <w:r>
        <w:t>technique called Bootstrap and Aggregation, commonly known as bagging. The</w:t>
      </w:r>
      <w:r>
        <w:rPr>
          <w:spacing w:val="-78"/>
        </w:rPr>
        <w:t xml:space="preserve"> </w:t>
      </w:r>
      <w:r>
        <w:t>basic idea behind this is to combine multiple decision trees in determining the</w:t>
      </w:r>
      <w:r>
        <w:rPr>
          <w:spacing w:val="1"/>
        </w:rPr>
        <w:t xml:space="preserve"> </w:t>
      </w:r>
      <w:r>
        <w:t>final output rather than relying on individual decision trees.Random Forest has</w:t>
      </w:r>
      <w:r>
        <w:rPr>
          <w:spacing w:val="1"/>
        </w:rPr>
        <w:t xml:space="preserve"> </w:t>
      </w:r>
      <w:r>
        <w:t>multiple decision trees as base learning models. We randomly perform row</w:t>
      </w:r>
      <w:r>
        <w:rPr>
          <w:spacing w:val="1"/>
        </w:rPr>
        <w:t xml:space="preserve"> </w:t>
      </w:r>
      <w:r>
        <w:t>sampling and feature sampling from the dataset forming sample datasets for</w:t>
      </w:r>
      <w:r>
        <w:rPr>
          <w:spacing w:val="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2"/>
        </w:rPr>
        <w:t xml:space="preserve"> </w:t>
      </w:r>
      <w:r>
        <w:t>Bootstrap.</w:t>
      </w:r>
    </w:p>
    <w:p>
      <w:pPr>
        <w:spacing w:after="0" w:line="360" w:lineRule="auto"/>
        <w:sectPr>
          <w:pgSz w:w="11910" w:h="16840"/>
          <w:pgMar w:top="660" w:right="0" w:bottom="280" w:left="0" w:header="720" w:footer="720" w:gutter="0"/>
          <w:cols w:space="720" w:num="1"/>
        </w:sectPr>
      </w:pPr>
    </w:p>
    <w:p>
      <w:pPr>
        <w:pStyle w:val="5"/>
        <w:ind w:left="1128"/>
        <w:rPr>
          <w:sz w:val="20"/>
        </w:rPr>
      </w:pPr>
      <w:r>
        <w:pict>
          <v:shape id="_x0000_s1052" o:spid="_x0000_s1052" style="position:absolute;left:0pt;margin-left:31.5pt;margin-top:34.5pt;height:773pt;width:532.45pt;mso-position-horizontal-relative:page;mso-position-vertical-relative:page;z-index:-251646976;mso-width-relative:page;mso-height-relative:page;" filled="f" stroked="t" coordorigin="630,690" coordsize="10649,15460" path="m630,695l11279,695m630,16145l11279,16145m635,690l635,16150m11274,700l11274,16150e">
            <v:path arrowok="t"/>
            <v:fill on="f" focussize="0,0"/>
            <v:stroke weight="0.48pt" color="#000000"/>
            <v:imagedata o:title=""/>
            <o:lock v:ext="edit"/>
          </v:shape>
        </w:pict>
      </w:r>
      <w:r>
        <w:rPr>
          <w:sz w:val="20"/>
        </w:rPr>
        <w:drawing>
          <wp:inline distT="0" distB="0" distL="0" distR="0">
            <wp:extent cx="4790440" cy="37338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3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16"/>
        </w:rPr>
      </w:pPr>
    </w:p>
    <w:p>
      <w:pPr>
        <w:pStyle w:val="2"/>
        <w:spacing w:before="86"/>
      </w:pPr>
      <w:r>
        <w:t>EXTRA</w:t>
      </w:r>
      <w:r>
        <w:rPr>
          <w:spacing w:val="-3"/>
        </w:rPr>
        <w:t xml:space="preserve"> </w:t>
      </w:r>
      <w:r>
        <w:t>REGRESSION</w:t>
      </w:r>
    </w:p>
    <w:p>
      <w:pPr>
        <w:pStyle w:val="5"/>
        <w:rPr>
          <w:b/>
          <w:sz w:val="34"/>
        </w:rPr>
      </w:pPr>
    </w:p>
    <w:p>
      <w:pPr>
        <w:pStyle w:val="5"/>
        <w:rPr>
          <w:b/>
          <w:sz w:val="30"/>
        </w:rPr>
      </w:pPr>
    </w:p>
    <w:p>
      <w:pPr>
        <w:pStyle w:val="5"/>
        <w:spacing w:line="360" w:lineRule="auto"/>
        <w:ind w:left="720" w:right="827"/>
      </w:pPr>
      <w:r>
        <w:t>Extremely Randomized Trees Classifier(Extra Trees Classifier) is a type of</w:t>
      </w:r>
      <w:r>
        <w:rPr>
          <w:spacing w:val="1"/>
        </w:rPr>
        <w:t xml:space="preserve"> </w:t>
      </w:r>
      <w:r>
        <w:t>ensemble learning technique which aggregates the results of multiple de-</w:t>
      </w:r>
      <w:r>
        <w:rPr>
          <w:spacing w:val="1"/>
        </w:rPr>
        <w:t xml:space="preserve"> </w:t>
      </w:r>
      <w:r>
        <w:t>correlated decision trees collected in a “forest” to output it’s classification result.</w:t>
      </w:r>
      <w:r>
        <w:rPr>
          <w:spacing w:val="-78"/>
        </w:rPr>
        <w:t xml:space="preserve"> </w:t>
      </w:r>
      <w:r>
        <w:t>In concept, it is very similar to a Random Forest Classifier and only differs from</w:t>
      </w:r>
      <w:r>
        <w:rPr>
          <w:spacing w:val="-77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manner</w:t>
      </w:r>
      <w:r>
        <w:rPr>
          <w:spacing w:val="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construction</w:t>
      </w:r>
      <w:r>
        <w:rPr>
          <w:spacing w:val="-3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trees</w:t>
      </w:r>
      <w:r>
        <w:rPr>
          <w:spacing w:val="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forest.</w:t>
      </w:r>
    </w:p>
    <w:p>
      <w:pPr>
        <w:pStyle w:val="5"/>
        <w:spacing w:line="360" w:lineRule="auto"/>
        <w:ind w:left="720" w:right="702"/>
      </w:pPr>
      <w:r>
        <w:t>Each Decision Tree in the Extra Trees Forest is constructed from the original</w:t>
      </w:r>
      <w:r>
        <w:rPr>
          <w:spacing w:val="1"/>
        </w:rPr>
        <w:t xml:space="preserve"> </w:t>
      </w:r>
      <w:r>
        <w:t>training sample. Then, at each test node, Each tree is provided with a random</w:t>
      </w:r>
      <w:r>
        <w:rPr>
          <w:spacing w:val="1"/>
        </w:rPr>
        <w:t xml:space="preserve"> </w:t>
      </w:r>
      <w:r>
        <w:t>sample of k features from the feature-set from which each decision tree must</w:t>
      </w:r>
      <w:r>
        <w:rPr>
          <w:spacing w:val="1"/>
        </w:rPr>
        <w:t xml:space="preserve"> </w:t>
      </w:r>
      <w:r>
        <w:t>select the best feature to split the data based on some mathematical criteria</w:t>
      </w:r>
      <w:r>
        <w:rPr>
          <w:spacing w:val="1"/>
        </w:rPr>
        <w:t xml:space="preserve"> </w:t>
      </w:r>
      <w:r>
        <w:t>(typically the Gini Index). This random sample of features leads to the creation of</w:t>
      </w:r>
      <w:r>
        <w:rPr>
          <w:spacing w:val="-78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de-correlated</w:t>
      </w:r>
      <w:r>
        <w:rPr>
          <w:spacing w:val="2"/>
        </w:rPr>
        <w:t xml:space="preserve"> </w:t>
      </w:r>
      <w:r>
        <w:t>decision trees.</w:t>
      </w:r>
    </w:p>
    <w:p>
      <w:pPr>
        <w:spacing w:after="0" w:line="360" w:lineRule="auto"/>
        <w:sectPr>
          <w:pgSz w:w="11910" w:h="16840"/>
          <w:pgMar w:top="1500" w:right="0" w:bottom="280" w:left="0" w:header="720" w:footer="720" w:gutter="0"/>
          <w:cols w:space="720" w:num="1"/>
        </w:sectPr>
      </w:pPr>
    </w:p>
    <w:p>
      <w:pPr>
        <w:pStyle w:val="5"/>
        <w:spacing w:before="60" w:line="360" w:lineRule="auto"/>
        <w:ind w:left="720" w:right="987"/>
      </w:pPr>
      <w:r>
        <w:pict>
          <v:shape id="_x0000_s1053" o:spid="_x0000_s1053" style="position:absolute;left:0pt;margin-left:31.5pt;margin-top:34.5pt;height:773pt;width:532.45pt;mso-position-horizontal-relative:page;mso-position-vertical-relative:page;z-index:-251645952;mso-width-relative:page;mso-height-relative:page;" filled="f" stroked="t" coordorigin="630,690" coordsize="10649,15460" path="m630,695l11279,695m630,16145l11279,16145m635,690l635,16150m11274,700l11274,16150e">
            <v:path arrowok="t"/>
            <v:fill on="f" focussize="0,0"/>
            <v:stroke weight="0.48pt" color="#000000"/>
            <v:imagedata o:title=""/>
            <o:lock v:ext="edit"/>
          </v:shape>
        </w:pict>
      </w:r>
      <w:r>
        <w:t>To perform feature selection using the above forest structure, during the</w:t>
      </w:r>
      <w:r>
        <w:rPr>
          <w:spacing w:val="1"/>
        </w:rPr>
        <w:t xml:space="preserve"> </w:t>
      </w:r>
      <w:r>
        <w:t>construction of the forest, for each feature, the normalized total reduction in the</w:t>
      </w:r>
      <w:r>
        <w:rPr>
          <w:spacing w:val="-77"/>
        </w:rPr>
        <w:t xml:space="preserve"> </w:t>
      </w:r>
      <w:r>
        <w:t>mathematical criteria used in the decision of feature of split (Gini Index if the</w:t>
      </w:r>
      <w:r>
        <w:rPr>
          <w:spacing w:val="1"/>
        </w:rPr>
        <w:t xml:space="preserve"> </w:t>
      </w:r>
      <w:r>
        <w:t>Gini Index is used in the construction of the forest) is computed. This value is</w:t>
      </w:r>
      <w:r>
        <w:rPr>
          <w:spacing w:val="1"/>
        </w:rPr>
        <w:t xml:space="preserve"> </w:t>
      </w:r>
      <w:r>
        <w:t>called the Gini Importance of the feature. To perform feature selection, each</w:t>
      </w:r>
      <w:r>
        <w:rPr>
          <w:spacing w:val="1"/>
        </w:rPr>
        <w:t xml:space="preserve"> </w:t>
      </w:r>
      <w:r>
        <w:t>feature is ordered in descending order according to the Gini Importance of each</w:t>
      </w:r>
      <w:r>
        <w:rPr>
          <w:spacing w:val="-77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selects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 k</w:t>
      </w:r>
      <w:r>
        <w:rPr>
          <w:spacing w:val="-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according to</w:t>
      </w:r>
      <w:r>
        <w:rPr>
          <w:spacing w:val="-1"/>
        </w:rPr>
        <w:t xml:space="preserve"> </w:t>
      </w:r>
      <w:r>
        <w:t>his/her</w:t>
      </w:r>
      <w:r>
        <w:rPr>
          <w:spacing w:val="-3"/>
        </w:rPr>
        <w:t xml:space="preserve"> </w:t>
      </w:r>
      <w:r>
        <w:t>choice.</w:t>
      </w:r>
    </w:p>
    <w:p>
      <w:pPr>
        <w:pStyle w:val="5"/>
        <w:rPr>
          <w:sz w:val="34"/>
        </w:rPr>
      </w:pPr>
    </w:p>
    <w:p>
      <w:pPr>
        <w:pStyle w:val="5"/>
        <w:rPr>
          <w:sz w:val="34"/>
        </w:rPr>
      </w:pPr>
    </w:p>
    <w:p>
      <w:pPr>
        <w:pStyle w:val="5"/>
        <w:rPr>
          <w:sz w:val="28"/>
        </w:rPr>
      </w:pPr>
    </w:p>
    <w:p>
      <w:pPr>
        <w:pStyle w:val="2"/>
      </w:pPr>
      <w:r>
        <w:t>Performance</w:t>
      </w:r>
      <w:r>
        <w:rPr>
          <w:spacing w:val="-5"/>
        </w:rPr>
        <w:t xml:space="preserve"> </w:t>
      </w:r>
      <w:r>
        <w:t>Metrics:</w:t>
      </w:r>
    </w:p>
    <w:p>
      <w:pPr>
        <w:pStyle w:val="5"/>
        <w:rPr>
          <w:b/>
          <w:sz w:val="34"/>
        </w:rPr>
      </w:pPr>
    </w:p>
    <w:p>
      <w:pPr>
        <w:pStyle w:val="5"/>
        <w:rPr>
          <w:b/>
          <w:sz w:val="30"/>
        </w:rPr>
      </w:pPr>
    </w:p>
    <w:p>
      <w:pPr>
        <w:pStyle w:val="5"/>
        <w:ind w:left="720"/>
      </w:pPr>
      <w:r>
        <w:t>MEAN</w:t>
      </w:r>
      <w:r>
        <w:rPr>
          <w:spacing w:val="-2"/>
        </w:rPr>
        <w:t xml:space="preserve"> </w:t>
      </w:r>
      <w:r>
        <w:t>SQUARE</w:t>
      </w:r>
      <w:r>
        <w:rPr>
          <w:spacing w:val="-2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:</w:t>
      </w:r>
    </w:p>
    <w:p>
      <w:pPr>
        <w:pStyle w:val="5"/>
        <w:rPr>
          <w:sz w:val="34"/>
        </w:rPr>
      </w:pPr>
    </w:p>
    <w:p>
      <w:pPr>
        <w:pStyle w:val="5"/>
        <w:rPr>
          <w:sz w:val="30"/>
        </w:rPr>
      </w:pPr>
    </w:p>
    <w:p>
      <w:pPr>
        <w:pStyle w:val="5"/>
        <w:spacing w:line="360" w:lineRule="auto"/>
        <w:ind w:left="720" w:right="440"/>
      </w:pPr>
      <w:r>
        <w:t>The mean square error (MSE) is just like the MAE, but squares the difference</w:t>
      </w:r>
      <w:r>
        <w:rPr>
          <w:spacing w:val="1"/>
        </w:rPr>
        <w:t xml:space="preserve"> </w:t>
      </w:r>
      <w:r>
        <w:t>before summing them all instead of using the absolute value. The effect of the</w:t>
      </w:r>
      <w:r>
        <w:rPr>
          <w:spacing w:val="1"/>
        </w:rPr>
        <w:t xml:space="preserve"> </w:t>
      </w:r>
      <w:r>
        <w:t>square term in the MSE equation is most apparent with the presence of outliers in</w:t>
      </w:r>
      <w:r>
        <w:rPr>
          <w:spacing w:val="1"/>
        </w:rPr>
        <w:t xml:space="preserve"> </w:t>
      </w:r>
      <w:r>
        <w:t>our data.</w:t>
      </w:r>
      <w:r>
        <w:rPr>
          <w:spacing w:val="4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residual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MAE</w:t>
      </w:r>
      <w:r>
        <w:rPr>
          <w:spacing w:val="6"/>
        </w:rPr>
        <w:t xml:space="preserve"> </w:t>
      </w:r>
      <w:r>
        <w:t>contributes</w:t>
      </w:r>
      <w:r>
        <w:rPr>
          <w:spacing w:val="5"/>
        </w:rPr>
        <w:t xml:space="preserve"> </w:t>
      </w:r>
      <w:r>
        <w:t>proportionally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error,</w:t>
      </w:r>
      <w:r>
        <w:rPr>
          <w:spacing w:val="-7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 grows</w:t>
      </w:r>
      <w:r>
        <w:rPr>
          <w:spacing w:val="-1"/>
        </w:rPr>
        <w:t xml:space="preserve"> </w:t>
      </w:r>
      <w:r>
        <w:t>quadratically</w:t>
      </w:r>
      <w:r>
        <w:rPr>
          <w:spacing w:val="2"/>
        </w:rPr>
        <w:t xml:space="preserve"> </w:t>
      </w:r>
      <w:r>
        <w:t>in MSE.</w:t>
      </w:r>
    </w:p>
    <w:p>
      <w:pPr>
        <w:pStyle w:val="5"/>
        <w:spacing w:line="360" w:lineRule="auto"/>
        <w:ind w:left="720" w:right="809"/>
      </w:pPr>
      <w:r>
        <w:t>This ultimately means that outliers in our data will contribute to much higher</w:t>
      </w:r>
      <w:r>
        <w:rPr>
          <w:spacing w:val="1"/>
        </w:rPr>
        <w:t xml:space="preserve"> </w:t>
      </w:r>
      <w:r>
        <w:t>total error in the MSE than they would the MAE. Similarly, our model will be</w:t>
      </w:r>
      <w:r>
        <w:rPr>
          <w:spacing w:val="1"/>
        </w:rPr>
        <w:t xml:space="preserve"> </w:t>
      </w:r>
      <w:r>
        <w:t>penalized more for making predictions that differ greatly from the corresponding</w:t>
      </w:r>
      <w:r>
        <w:rPr>
          <w:spacing w:val="-77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value.</w:t>
      </w:r>
    </w:p>
    <w:p>
      <w:pPr>
        <w:spacing w:after="0" w:line="360" w:lineRule="auto"/>
        <w:sectPr>
          <w:pgSz w:w="11910" w:h="16840"/>
          <w:pgMar w:top="660" w:right="0" w:bottom="280" w:left="0" w:header="720" w:footer="720" w:gutter="0"/>
          <w:cols w:space="720" w:num="1"/>
        </w:sectPr>
      </w:pPr>
    </w:p>
    <w:p>
      <w:pPr>
        <w:pStyle w:val="5"/>
        <w:rPr>
          <w:sz w:val="20"/>
        </w:rPr>
      </w:pPr>
      <w:r>
        <w:pict>
          <v:shape id="_x0000_s1054" o:spid="_x0000_s1054" style="position:absolute;left:0pt;margin-left:31.5pt;margin-top:34.5pt;height:773pt;width:532.45pt;mso-position-horizontal-relative:page;mso-position-vertical-relative:page;z-index:-251645952;mso-width-relative:page;mso-height-relative:page;" filled="f" stroked="t" coordorigin="630,690" coordsize="10649,15460" path="m630,695l11279,695m630,16145l11279,16145m635,690l635,16150m11274,700l11274,16150e">
            <v:path arrowok="t"/>
            <v:fill on="f" focussize="0,0"/>
            <v:stroke weight="0.48pt" color="#000000"/>
            <v:imagedata o:title=""/>
            <o:lock v:ext="edit"/>
          </v:shape>
        </w:pic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6"/>
        <w:ind w:left="720"/>
      </w:pPr>
      <w:r>
        <w:t>K-FOLD</w:t>
      </w:r>
      <w:r>
        <w:rPr>
          <w:spacing w:val="-3"/>
        </w:rPr>
        <w:t xml:space="preserve"> </w:t>
      </w:r>
      <w:r>
        <w:t>CROSS-VALIDATION</w:t>
      </w:r>
    </w:p>
    <w:p>
      <w:pPr>
        <w:pStyle w:val="5"/>
        <w:rPr>
          <w:sz w:val="34"/>
        </w:rPr>
      </w:pPr>
    </w:p>
    <w:p>
      <w:pPr>
        <w:pStyle w:val="5"/>
        <w:rPr>
          <w:sz w:val="30"/>
        </w:rPr>
      </w:pPr>
    </w:p>
    <w:p>
      <w:pPr>
        <w:pStyle w:val="5"/>
        <w:spacing w:line="360" w:lineRule="auto"/>
        <w:ind w:left="720" w:right="1244"/>
      </w:pPr>
      <w:r>
        <w:t>Cross-validation is a resampling procedure used to evaluate machine learning</w:t>
      </w:r>
      <w:r>
        <w:rPr>
          <w:spacing w:val="-78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on a</w:t>
      </w:r>
      <w:r>
        <w:rPr>
          <w:spacing w:val="-1"/>
        </w:rPr>
        <w:t xml:space="preserve"> </w:t>
      </w:r>
      <w:r>
        <w:t>limited data</w:t>
      </w:r>
      <w:r>
        <w:rPr>
          <w:spacing w:val="1"/>
        </w:rPr>
        <w:t xml:space="preserve"> </w:t>
      </w:r>
      <w:r>
        <w:t>sample.</w:t>
      </w:r>
    </w:p>
    <w:p>
      <w:pPr>
        <w:pStyle w:val="5"/>
        <w:spacing w:line="360" w:lineRule="auto"/>
        <w:ind w:left="720" w:right="791"/>
      </w:pPr>
      <w:r>
        <w:t>The procedure has a single parameter called k that refers to the number of groups</w:t>
      </w:r>
      <w:r>
        <w:rPr>
          <w:spacing w:val="-77"/>
        </w:rPr>
        <w:t xml:space="preserve"> </w:t>
      </w:r>
      <w:r>
        <w:t>that a given data sample is to be split into. As such, the procedure is often called</w:t>
      </w:r>
      <w:r>
        <w:rPr>
          <w:spacing w:val="1"/>
        </w:rPr>
        <w:t xml:space="preserve"> </w:t>
      </w:r>
      <w:r>
        <w:t>k-fold cross-validation. When a specific value for k is chosen, it may be used in</w:t>
      </w:r>
      <w:r>
        <w:rPr>
          <w:spacing w:val="1"/>
        </w:rPr>
        <w:t xml:space="preserve"> </w:t>
      </w:r>
      <w:r>
        <w:t>place of k in the reference to the model, such as k=10 becoming 10-fold cross-</w:t>
      </w:r>
      <w:r>
        <w:rPr>
          <w:spacing w:val="1"/>
        </w:rPr>
        <w:t xml:space="preserve"> </w:t>
      </w:r>
      <w:r>
        <w:t>validation.</w:t>
      </w:r>
    </w:p>
    <w:p>
      <w:pPr>
        <w:pStyle w:val="5"/>
        <w:spacing w:line="360" w:lineRule="auto"/>
        <w:ind w:left="720" w:right="759"/>
      </w:pPr>
      <w:r>
        <w:t>Cross-validation is primarily used in applied machine learning to estimate the</w:t>
      </w:r>
      <w:r>
        <w:rPr>
          <w:spacing w:val="1"/>
        </w:rPr>
        <w:t xml:space="preserve"> </w:t>
      </w:r>
      <w:r>
        <w:t>skill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machine learning</w:t>
      </w:r>
      <w:r>
        <w:rPr>
          <w:spacing w:val="-2"/>
        </w:rPr>
        <w:t xml:space="preserve"> </w:t>
      </w:r>
      <w:r>
        <w:t>model on</w:t>
      </w:r>
      <w:r>
        <w:rPr>
          <w:spacing w:val="-3"/>
        </w:rPr>
        <w:t xml:space="preserve"> </w:t>
      </w:r>
      <w:r>
        <w:t>unseen</w:t>
      </w:r>
      <w:r>
        <w:rPr>
          <w:spacing w:val="-2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is, to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sample</w:t>
      </w:r>
      <w:r>
        <w:rPr>
          <w:spacing w:val="-77"/>
        </w:rPr>
        <w:t xml:space="preserve"> </w:t>
      </w:r>
      <w:r>
        <w:t>in order to estimate how the model is expected to perform in general when used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 predictions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used during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model.</w:t>
      </w:r>
    </w:p>
    <w:p>
      <w:pPr>
        <w:pStyle w:val="5"/>
        <w:spacing w:line="360" w:lineRule="auto"/>
        <w:ind w:left="720" w:right="709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popular</w:t>
      </w:r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simple to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generally</w:t>
      </w:r>
      <w:r>
        <w:rPr>
          <w:spacing w:val="-77"/>
        </w:rPr>
        <w:t xml:space="preserve"> </w:t>
      </w:r>
      <w:r>
        <w:t>results in a less biased or less optimistic estimate of the model skill than other</w:t>
      </w:r>
      <w:r>
        <w:rPr>
          <w:spacing w:val="1"/>
        </w:rPr>
        <w:t xml:space="preserve"> </w:t>
      </w:r>
      <w:r>
        <w:t>methods,</w:t>
      </w:r>
      <w:r>
        <w:rPr>
          <w:spacing w:val="-3"/>
        </w:rPr>
        <w:t xml:space="preserve"> </w:t>
      </w:r>
      <w:r>
        <w:t>such as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train/test split.</w:t>
      </w:r>
    </w:p>
    <w:p>
      <w:pPr>
        <w:spacing w:after="0" w:line="360" w:lineRule="auto"/>
        <w:sectPr>
          <w:pgSz w:w="11910" w:h="16840"/>
          <w:pgMar w:top="1600" w:right="0" w:bottom="280" w:left="0" w:header="720" w:footer="720" w:gutter="0"/>
          <w:cols w:space="720" w:num="1"/>
        </w:sectPr>
      </w:pPr>
    </w:p>
    <w:p>
      <w:pPr>
        <w:pStyle w:val="5"/>
        <w:rPr>
          <w:sz w:val="12"/>
        </w:rPr>
      </w:pPr>
      <w:r>
        <w:pict>
          <v:shape id="_x0000_s1055" o:spid="_x0000_s1055" style="position:absolute;left:0pt;margin-left:31.5pt;margin-top:34.5pt;height:773pt;width:532.45pt;mso-position-horizontal-relative:page;mso-position-vertical-relative:page;z-index:-251644928;mso-width-relative:page;mso-height-relative:page;" filled="f" stroked="t" coordorigin="630,690" coordsize="10649,15460" path="m630,695l11279,695m630,16145l11279,16145m635,690l635,16150m11274,700l11274,16150e">
            <v:path arrowok="t"/>
            <v:fill on="f" focussize="0,0"/>
            <v:stroke weight="0.48pt" color="#000000"/>
            <v:imagedata o:title=""/>
            <o:lock v:ext="edit"/>
          </v:shape>
        </w:pict>
      </w:r>
    </w:p>
    <w:p>
      <w:pPr>
        <w:pStyle w:val="2"/>
        <w:spacing w:before="86"/>
      </w:pPr>
      <w:r>
        <w:t>RESULT: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4"/>
        <w:rPr>
          <w:b/>
          <w:sz w:val="23"/>
        </w:rPr>
      </w:pPr>
    </w:p>
    <w:tbl>
      <w:tblPr>
        <w:tblStyle w:val="4"/>
        <w:tblW w:w="0" w:type="auto"/>
        <w:tblInd w:w="709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40"/>
        <w:gridCol w:w="3638"/>
        <w:gridCol w:w="3800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9" w:hRule="atLeast"/>
        </w:trPr>
        <w:tc>
          <w:tcPr>
            <w:tcW w:w="3040" w:type="dxa"/>
            <w:tcBorders>
              <w:top w:val="nil"/>
              <w:bottom w:val="single" w:color="FFFFFF" w:sz="12" w:space="0"/>
              <w:right w:val="single" w:color="FFFFFF" w:sz="8" w:space="0"/>
            </w:tcBorders>
            <w:shd w:val="clear" w:color="auto" w:fill="4471C4"/>
          </w:tcPr>
          <w:p>
            <w:pPr>
              <w:pStyle w:val="9"/>
              <w:spacing w:before="73"/>
              <w:ind w:left="147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ALGORTIHM</w:t>
            </w:r>
          </w:p>
        </w:tc>
        <w:tc>
          <w:tcPr>
            <w:tcW w:w="3638" w:type="dxa"/>
            <w:tcBorders>
              <w:top w:val="nil"/>
              <w:left w:val="single" w:color="FFFFFF" w:sz="8" w:space="0"/>
              <w:bottom w:val="single" w:color="FFFFFF" w:sz="12" w:space="0"/>
              <w:right w:val="single" w:color="FFFFFF" w:sz="8" w:space="0"/>
            </w:tcBorders>
            <w:shd w:val="clear" w:color="auto" w:fill="4471C4"/>
          </w:tcPr>
          <w:p>
            <w:pPr>
              <w:pStyle w:val="9"/>
              <w:spacing w:before="75"/>
              <w:ind w:left="148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color w:val="FFFFFF"/>
                <w:sz w:val="28"/>
              </w:rPr>
              <w:t>MEAN</w:t>
            </w:r>
            <w:r>
              <w:rPr>
                <w:rFonts w:ascii="Calibri"/>
                <w:b/>
                <w:color w:val="FFFFFF"/>
                <w:spacing w:val="-2"/>
                <w:sz w:val="28"/>
              </w:rPr>
              <w:t xml:space="preserve"> </w:t>
            </w:r>
            <w:r>
              <w:rPr>
                <w:rFonts w:ascii="Calibri"/>
                <w:b/>
                <w:color w:val="FFFFFF"/>
                <w:sz w:val="28"/>
              </w:rPr>
              <w:t>SQUARE</w:t>
            </w:r>
            <w:r>
              <w:rPr>
                <w:rFonts w:ascii="Calibri"/>
                <w:b/>
                <w:color w:val="FFFFFF"/>
                <w:spacing w:val="-2"/>
                <w:sz w:val="28"/>
              </w:rPr>
              <w:t xml:space="preserve"> </w:t>
            </w:r>
            <w:r>
              <w:rPr>
                <w:rFonts w:ascii="Calibri"/>
                <w:b/>
                <w:color w:val="FFFFFF"/>
                <w:sz w:val="28"/>
              </w:rPr>
              <w:t>ERROR</w:t>
            </w:r>
          </w:p>
        </w:tc>
        <w:tc>
          <w:tcPr>
            <w:tcW w:w="3800" w:type="dxa"/>
            <w:tcBorders>
              <w:top w:val="nil"/>
              <w:left w:val="single" w:color="FFFFFF" w:sz="8" w:space="0"/>
              <w:bottom w:val="single" w:color="FFFFFF" w:sz="12" w:space="0"/>
            </w:tcBorders>
            <w:shd w:val="clear" w:color="auto" w:fill="4471C4"/>
          </w:tcPr>
          <w:p>
            <w:pPr>
              <w:pStyle w:val="9"/>
              <w:spacing w:before="75"/>
              <w:ind w:left="148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color w:val="FFFFFF"/>
                <w:sz w:val="28"/>
              </w:rPr>
              <w:t>CROSS</w:t>
            </w:r>
            <w:r>
              <w:rPr>
                <w:rFonts w:ascii="Calibri"/>
                <w:b/>
                <w:color w:val="FFFFFF"/>
                <w:spacing w:val="-2"/>
                <w:sz w:val="28"/>
              </w:rPr>
              <w:t xml:space="preserve"> </w:t>
            </w:r>
            <w:r>
              <w:rPr>
                <w:rFonts w:ascii="Calibri"/>
                <w:b/>
                <w:color w:val="FFFFFF"/>
                <w:sz w:val="28"/>
              </w:rPr>
              <w:t>VALIDATION</w:t>
            </w:r>
            <w:r>
              <w:rPr>
                <w:rFonts w:ascii="Calibri"/>
                <w:b/>
                <w:color w:val="FFFFFF"/>
                <w:spacing w:val="-4"/>
                <w:sz w:val="28"/>
              </w:rPr>
              <w:t xml:space="preserve"> </w:t>
            </w:r>
            <w:r>
              <w:rPr>
                <w:rFonts w:ascii="Calibri"/>
                <w:b/>
                <w:color w:val="FFFFFF"/>
                <w:sz w:val="28"/>
              </w:rPr>
              <w:t>SCORE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9" w:hRule="atLeast"/>
        </w:trPr>
        <w:tc>
          <w:tcPr>
            <w:tcW w:w="3040" w:type="dxa"/>
            <w:tcBorders>
              <w:top w:val="single" w:color="FFFFFF" w:sz="12" w:space="0"/>
              <w:bottom w:val="single" w:color="FFFFFF" w:sz="12" w:space="0"/>
              <w:right w:val="single" w:color="FFFFFF" w:sz="8" w:space="0"/>
            </w:tcBorders>
            <w:shd w:val="clear" w:color="auto" w:fill="CFD4EA"/>
          </w:tcPr>
          <w:p>
            <w:pPr>
              <w:pStyle w:val="9"/>
              <w:spacing w:before="83"/>
              <w:ind w:left="14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Linear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Regressor</w:t>
            </w:r>
          </w:p>
        </w:tc>
        <w:tc>
          <w:tcPr>
            <w:tcW w:w="3638" w:type="dxa"/>
            <w:tcBorders>
              <w:top w:val="single" w:color="FFFFFF" w:sz="12" w:space="0"/>
              <w:left w:val="single" w:color="FFFFFF" w:sz="8" w:space="0"/>
              <w:bottom w:val="single" w:color="FFFFFF" w:sz="12" w:space="0"/>
              <w:right w:val="single" w:color="FFFFFF" w:sz="8" w:space="0"/>
            </w:tcBorders>
            <w:shd w:val="clear" w:color="auto" w:fill="CFD4EA"/>
          </w:tcPr>
          <w:p>
            <w:pPr>
              <w:pStyle w:val="9"/>
              <w:rPr>
                <w:b/>
                <w:sz w:val="28"/>
              </w:rPr>
            </w:pPr>
          </w:p>
          <w:p>
            <w:pPr>
              <w:pStyle w:val="9"/>
              <w:spacing w:before="3"/>
              <w:rPr>
                <w:b/>
                <w:sz w:val="33"/>
              </w:rPr>
            </w:pPr>
          </w:p>
          <w:p>
            <w:pPr>
              <w:pStyle w:val="9"/>
              <w:spacing w:line="436" w:lineRule="auto"/>
              <w:ind w:left="148" w:right="984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MSE:</w:t>
            </w:r>
            <w:r>
              <w:rPr>
                <w:rFonts w:ascii="Calibri"/>
                <w:spacing w:val="1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0.2880065032501795</w:t>
            </w:r>
          </w:p>
        </w:tc>
        <w:tc>
          <w:tcPr>
            <w:tcW w:w="3800" w:type="dxa"/>
            <w:tcBorders>
              <w:top w:val="single" w:color="FFFFFF" w:sz="12" w:space="0"/>
              <w:left w:val="single" w:color="FFFFFF" w:sz="8" w:space="0"/>
              <w:bottom w:val="single" w:color="FFFFFF" w:sz="12" w:space="0"/>
            </w:tcBorders>
            <w:shd w:val="clear" w:color="auto" w:fill="CFD4EA"/>
          </w:tcPr>
          <w:p>
            <w:pPr>
              <w:pStyle w:val="9"/>
              <w:rPr>
                <w:b/>
                <w:sz w:val="28"/>
              </w:rPr>
            </w:pPr>
          </w:p>
          <w:p>
            <w:pPr>
              <w:pStyle w:val="9"/>
              <w:spacing w:before="3"/>
              <w:rPr>
                <w:b/>
                <w:sz w:val="33"/>
              </w:rPr>
            </w:pPr>
          </w:p>
          <w:p>
            <w:pPr>
              <w:pStyle w:val="9"/>
              <w:spacing w:line="436" w:lineRule="auto"/>
              <w:ind w:left="148" w:right="127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CV Score:</w:t>
            </w:r>
            <w:r>
              <w:rPr>
                <w:rFonts w:ascii="Calibri"/>
                <w:spacing w:val="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0.778987758788712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4" w:hRule="atLeast"/>
        </w:trPr>
        <w:tc>
          <w:tcPr>
            <w:tcW w:w="3040" w:type="dxa"/>
            <w:tcBorders>
              <w:top w:val="single" w:color="FFFFFF" w:sz="12" w:space="0"/>
              <w:bottom w:val="single" w:color="FFFFFF" w:sz="12" w:space="0"/>
              <w:right w:val="single" w:color="FFFFFF" w:sz="8" w:space="0"/>
            </w:tcBorders>
            <w:shd w:val="clear" w:color="auto" w:fill="E9EBF5"/>
          </w:tcPr>
          <w:p>
            <w:pPr>
              <w:pStyle w:val="9"/>
              <w:spacing w:before="82"/>
              <w:ind w:left="14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Desicion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Tree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Regressor</w:t>
            </w:r>
          </w:p>
        </w:tc>
        <w:tc>
          <w:tcPr>
            <w:tcW w:w="3638" w:type="dxa"/>
            <w:tcBorders>
              <w:top w:val="single" w:color="FFFFFF" w:sz="12" w:space="0"/>
              <w:left w:val="single" w:color="FFFFFF" w:sz="8" w:space="0"/>
              <w:bottom w:val="single" w:color="FFFFFF" w:sz="12" w:space="0"/>
              <w:right w:val="single" w:color="FFFFFF" w:sz="8" w:space="0"/>
            </w:tcBorders>
            <w:shd w:val="clear" w:color="auto" w:fill="E9EBF5"/>
          </w:tcPr>
          <w:p>
            <w:pPr>
              <w:pStyle w:val="9"/>
              <w:rPr>
                <w:b/>
                <w:sz w:val="28"/>
              </w:rPr>
            </w:pPr>
          </w:p>
          <w:p>
            <w:pPr>
              <w:pStyle w:val="9"/>
              <w:spacing w:before="2"/>
              <w:rPr>
                <w:b/>
                <w:sz w:val="33"/>
              </w:rPr>
            </w:pPr>
          </w:p>
          <w:p>
            <w:pPr>
              <w:pStyle w:val="9"/>
              <w:spacing w:line="436" w:lineRule="auto"/>
              <w:ind w:left="148" w:right="61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MSE:</w:t>
            </w:r>
            <w:r>
              <w:rPr>
                <w:rFonts w:ascii="Calibri"/>
                <w:spacing w:val="1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9.251544668064852e-11</w:t>
            </w:r>
          </w:p>
        </w:tc>
        <w:tc>
          <w:tcPr>
            <w:tcW w:w="3800" w:type="dxa"/>
            <w:tcBorders>
              <w:top w:val="single" w:color="FFFFFF" w:sz="12" w:space="0"/>
              <w:left w:val="single" w:color="FFFFFF" w:sz="8" w:space="0"/>
              <w:bottom w:val="single" w:color="FFFFFF" w:sz="12" w:space="0"/>
            </w:tcBorders>
            <w:shd w:val="clear" w:color="auto" w:fill="E9EBF5"/>
          </w:tcPr>
          <w:p>
            <w:pPr>
              <w:pStyle w:val="9"/>
              <w:rPr>
                <w:b/>
                <w:sz w:val="28"/>
              </w:rPr>
            </w:pPr>
          </w:p>
          <w:p>
            <w:pPr>
              <w:pStyle w:val="9"/>
              <w:spacing w:before="2"/>
              <w:rPr>
                <w:b/>
                <w:sz w:val="33"/>
              </w:rPr>
            </w:pPr>
          </w:p>
          <w:p>
            <w:pPr>
              <w:pStyle w:val="9"/>
              <w:spacing w:line="436" w:lineRule="auto"/>
              <w:ind w:left="148" w:right="127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CV Score:</w:t>
            </w:r>
            <w:r>
              <w:rPr>
                <w:rFonts w:ascii="Calibri"/>
                <w:spacing w:val="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0.902351523453423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9" w:hRule="atLeast"/>
        </w:trPr>
        <w:tc>
          <w:tcPr>
            <w:tcW w:w="3040" w:type="dxa"/>
            <w:tcBorders>
              <w:top w:val="single" w:color="FFFFFF" w:sz="12" w:space="0"/>
              <w:bottom w:val="single" w:color="FFFFFF" w:sz="12" w:space="0"/>
              <w:right w:val="single" w:color="FFFFFF" w:sz="8" w:space="0"/>
            </w:tcBorders>
            <w:shd w:val="clear" w:color="auto" w:fill="CFD4EA"/>
          </w:tcPr>
          <w:p>
            <w:pPr>
              <w:pStyle w:val="9"/>
              <w:spacing w:before="83"/>
              <w:ind w:left="147" w:right="184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Random Forest Regress</w:t>
            </w:r>
            <w:r>
              <w:rPr>
                <w:rFonts w:ascii="Calibri"/>
                <w:spacing w:val="-6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or</w:t>
            </w:r>
          </w:p>
        </w:tc>
        <w:tc>
          <w:tcPr>
            <w:tcW w:w="3638" w:type="dxa"/>
            <w:tcBorders>
              <w:top w:val="single" w:color="FFFFFF" w:sz="12" w:space="0"/>
              <w:left w:val="single" w:color="FFFFFF" w:sz="8" w:space="0"/>
              <w:bottom w:val="single" w:color="FFFFFF" w:sz="12" w:space="0"/>
              <w:right w:val="single" w:color="FFFFFF" w:sz="8" w:space="0"/>
            </w:tcBorders>
            <w:shd w:val="clear" w:color="auto" w:fill="CFD4EA"/>
          </w:tcPr>
          <w:p>
            <w:pPr>
              <w:pStyle w:val="9"/>
              <w:spacing w:before="83" w:line="341" w:lineRule="exact"/>
              <w:ind w:left="14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MSE: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0.04215373973996043</w:t>
            </w:r>
          </w:p>
          <w:p>
            <w:pPr>
              <w:pStyle w:val="9"/>
              <w:spacing w:line="341" w:lineRule="exact"/>
              <w:ind w:left="148"/>
              <w:rPr>
                <w:rFonts w:ascii="Calibri"/>
                <w:sz w:val="28"/>
              </w:rPr>
            </w:pPr>
            <w:r>
              <w:rPr>
                <w:rFonts w:ascii="Calibri"/>
                <w:w w:val="100"/>
                <w:sz w:val="28"/>
              </w:rPr>
              <w:t>6</w:t>
            </w:r>
          </w:p>
        </w:tc>
        <w:tc>
          <w:tcPr>
            <w:tcW w:w="3800" w:type="dxa"/>
            <w:tcBorders>
              <w:top w:val="single" w:color="FFFFFF" w:sz="12" w:space="0"/>
              <w:left w:val="single" w:color="FFFFFF" w:sz="8" w:space="0"/>
              <w:bottom w:val="single" w:color="FFFFFF" w:sz="12" w:space="0"/>
            </w:tcBorders>
            <w:shd w:val="clear" w:color="auto" w:fill="CFD4EA"/>
          </w:tcPr>
          <w:p>
            <w:pPr>
              <w:pStyle w:val="9"/>
              <w:spacing w:before="83" w:line="341" w:lineRule="exact"/>
              <w:ind w:left="14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CV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Score: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0.695998432444653</w:t>
            </w:r>
          </w:p>
          <w:p>
            <w:pPr>
              <w:pStyle w:val="9"/>
              <w:spacing w:line="341" w:lineRule="exact"/>
              <w:ind w:left="148"/>
              <w:rPr>
                <w:rFonts w:ascii="Calibri"/>
                <w:sz w:val="28"/>
              </w:rPr>
            </w:pPr>
            <w:r>
              <w:rPr>
                <w:rFonts w:ascii="Calibri"/>
                <w:w w:val="100"/>
                <w:sz w:val="28"/>
              </w:rPr>
              <w:t>6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8" w:hRule="atLeast"/>
        </w:trPr>
        <w:tc>
          <w:tcPr>
            <w:tcW w:w="3040" w:type="dxa"/>
            <w:tcBorders>
              <w:top w:val="single" w:color="FFFFFF" w:sz="12" w:space="0"/>
              <w:bottom w:val="nil"/>
              <w:right w:val="single" w:color="FFFFFF" w:sz="8" w:space="0"/>
            </w:tcBorders>
            <w:shd w:val="clear" w:color="auto" w:fill="E9EBF5"/>
          </w:tcPr>
          <w:p>
            <w:pPr>
              <w:pStyle w:val="9"/>
              <w:spacing w:before="83"/>
              <w:ind w:left="14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ExtraTreesRegressor</w:t>
            </w:r>
          </w:p>
        </w:tc>
        <w:tc>
          <w:tcPr>
            <w:tcW w:w="3638" w:type="dxa"/>
            <w:tcBorders>
              <w:top w:val="single" w:color="FFFFFF" w:sz="12" w:space="0"/>
              <w:left w:val="single" w:color="FFFFFF" w:sz="8" w:space="0"/>
              <w:bottom w:val="nil"/>
              <w:right w:val="single" w:color="FFFFFF" w:sz="8" w:space="0"/>
            </w:tcBorders>
            <w:shd w:val="clear" w:color="auto" w:fill="E9EBF5"/>
          </w:tcPr>
          <w:p>
            <w:pPr>
              <w:pStyle w:val="9"/>
              <w:spacing w:before="83" w:line="436" w:lineRule="auto"/>
              <w:ind w:left="210" w:right="555" w:hanging="63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MSE:</w:t>
            </w:r>
            <w:r>
              <w:rPr>
                <w:rFonts w:ascii="Calibri"/>
                <w:spacing w:val="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8.744068859353917e-13</w:t>
            </w:r>
          </w:p>
        </w:tc>
        <w:tc>
          <w:tcPr>
            <w:tcW w:w="3800" w:type="dxa"/>
            <w:tcBorders>
              <w:top w:val="single" w:color="FFFFFF" w:sz="12" w:space="0"/>
              <w:left w:val="single" w:color="FFFFFF" w:sz="8" w:space="0"/>
              <w:bottom w:val="nil"/>
            </w:tcBorders>
            <w:shd w:val="clear" w:color="auto" w:fill="E9EBF5"/>
          </w:tcPr>
          <w:p>
            <w:pPr>
              <w:pStyle w:val="9"/>
              <w:spacing w:before="83" w:line="341" w:lineRule="exact"/>
              <w:ind w:left="14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CV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Score: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0.731855289221172</w:t>
            </w:r>
          </w:p>
          <w:p>
            <w:pPr>
              <w:pStyle w:val="9"/>
              <w:spacing w:line="341" w:lineRule="exact"/>
              <w:ind w:left="148"/>
              <w:rPr>
                <w:rFonts w:ascii="Calibri"/>
                <w:sz w:val="28"/>
              </w:rPr>
            </w:pPr>
            <w:r>
              <w:rPr>
                <w:rFonts w:ascii="Calibri"/>
                <w:w w:val="100"/>
                <w:sz w:val="28"/>
              </w:rPr>
              <w:t>7</w:t>
            </w:r>
          </w:p>
        </w:tc>
      </w:tr>
    </w:tbl>
    <w:p>
      <w:pPr>
        <w:spacing w:after="0" w:line="341" w:lineRule="exact"/>
        <w:rPr>
          <w:rFonts w:ascii="Calibri"/>
          <w:sz w:val="28"/>
        </w:rPr>
        <w:sectPr>
          <w:pgSz w:w="11910" w:h="16840"/>
          <w:pgMar w:top="1600" w:right="0" w:bottom="280" w:left="0" w:header="720" w:footer="720" w:gutter="0"/>
          <w:cols w:space="720" w:num="1"/>
        </w:sectPr>
      </w:pPr>
    </w:p>
    <w:p>
      <w:pPr>
        <w:spacing w:before="66"/>
        <w:ind w:left="720" w:right="0" w:firstLine="0"/>
        <w:jc w:val="left"/>
        <w:rPr>
          <w:b/>
          <w:sz w:val="32"/>
        </w:rPr>
      </w:pPr>
      <w:r>
        <w:pict>
          <v:shape id="_x0000_s1056" o:spid="_x0000_s1056" style="position:absolute;left:0pt;margin-left:31.5pt;margin-top:34.5pt;height:773pt;width:532.45pt;mso-position-horizontal-relative:page;mso-position-vertical-relative:page;z-index:-251644928;mso-width-relative:page;mso-height-relative:page;" filled="f" stroked="t" coordorigin="630,690" coordsize="10649,15460" path="m630,695l11279,695m630,16145l11279,16145m635,690l635,16150m11274,700l11274,16150e">
            <v:path arrowok="t"/>
            <v:fill on="f" focussize="0,0"/>
            <v:stroke weight="0.48pt" color="#000000"/>
            <v:imagedata o:title=""/>
            <o:lock v:ext="edit"/>
          </v:shape>
        </w:pict>
      </w:r>
      <w:r>
        <w:rPr>
          <w:b/>
          <w:sz w:val="32"/>
        </w:rPr>
        <w:t>CONCLUCSION</w:t>
      </w:r>
    </w:p>
    <w:p>
      <w:pPr>
        <w:pStyle w:val="5"/>
        <w:spacing w:before="184" w:line="360" w:lineRule="auto"/>
        <w:ind w:left="720" w:right="728"/>
      </w:pPr>
      <w:r>
        <w:t>We have analyzed datasets of big mart sales prediction and performed</w:t>
      </w:r>
      <w:r>
        <w:rPr>
          <w:spacing w:val="1"/>
        </w:rPr>
        <w:t xml:space="preserve"> </w:t>
      </w:r>
      <w:r>
        <w:t>to sales</w:t>
      </w:r>
      <w:r>
        <w:rPr>
          <w:spacing w:val="1"/>
        </w:rPr>
        <w:t xml:space="preserve"> </w:t>
      </w:r>
      <w:r>
        <w:t>prediction using various techniques such as Desicion Tree Regressor, Linear</w:t>
      </w:r>
      <w:r>
        <w:rPr>
          <w:spacing w:val="1"/>
        </w:rPr>
        <w:t xml:space="preserve"> </w:t>
      </w:r>
      <w:r>
        <w:t>Regressor, Random Forest Tree Regressor and Extra Regressor. We used Jupyter</w:t>
      </w:r>
      <w:r>
        <w:rPr>
          <w:spacing w:val="-77"/>
        </w:rPr>
        <w:t xml:space="preserve"> </w:t>
      </w:r>
      <w:r>
        <w:t>tool through Anaconda Navigator for processing the techniques. Decision Tree</w:t>
      </w:r>
      <w:r>
        <w:rPr>
          <w:spacing w:val="1"/>
        </w:rPr>
        <w:t xml:space="preserve"> </w:t>
      </w:r>
      <w:r>
        <w:t>Regression proved the best model to predict the future sales with the accuracy</w:t>
      </w:r>
      <w:r>
        <w:rPr>
          <w:spacing w:val="1"/>
        </w:rPr>
        <w:t xml:space="preserve"> </w:t>
      </w:r>
      <w:r>
        <w:t>rate of 90%. Training the model was easier than any other models. It proved to be</w:t>
      </w:r>
      <w:r>
        <w:rPr>
          <w:spacing w:val="-7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best</w:t>
      </w:r>
      <w:r>
        <w:rPr>
          <w:spacing w:val="4"/>
        </w:rPr>
        <w:t xml:space="preserve"> </w:t>
      </w:r>
      <w:r>
        <w:t>model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forecasting</w:t>
      </w:r>
      <w:r>
        <w:rPr>
          <w:spacing w:val="5"/>
        </w:rPr>
        <w:t xml:space="preserve"> </w:t>
      </w:r>
      <w:r>
        <w:t>sales</w:t>
      </w:r>
      <w:r>
        <w:rPr>
          <w:spacing w:val="7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Big</w:t>
      </w:r>
      <w:r>
        <w:rPr>
          <w:spacing w:val="5"/>
        </w:rPr>
        <w:t xml:space="preserve"> </w:t>
      </w:r>
      <w:r>
        <w:t>Mart.</w:t>
      </w:r>
      <w:r>
        <w:rPr>
          <w:spacing w:val="6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indirectly</w:t>
      </w:r>
      <w:r>
        <w:rPr>
          <w:spacing w:val="7"/>
        </w:rPr>
        <w:t xml:space="preserve"> </w:t>
      </w:r>
      <w:r>
        <w:t>helps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gain</w:t>
      </w:r>
      <w:r>
        <w:rPr>
          <w:spacing w:val="1"/>
        </w:rPr>
        <w:t xml:space="preserve"> </w:t>
      </w:r>
      <w:r>
        <w:t>more profit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scheduled</w:t>
      </w:r>
      <w:r>
        <w:rPr>
          <w:spacing w:val="-1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in stock.</w:t>
      </w:r>
    </w:p>
    <w:p>
      <w:pPr>
        <w:pStyle w:val="2"/>
        <w:spacing w:before="161"/>
      </w:pPr>
      <w:r>
        <w:t>SUMMARY</w:t>
      </w:r>
    </w:p>
    <w:p>
      <w:pPr>
        <w:pStyle w:val="5"/>
        <w:spacing w:before="6"/>
        <w:rPr>
          <w:b/>
          <w:sz w:val="28"/>
        </w:rPr>
      </w:pPr>
    </w:p>
    <w:p>
      <w:pPr>
        <w:pStyle w:val="5"/>
        <w:spacing w:line="360" w:lineRule="auto"/>
        <w:ind w:left="720" w:right="1681"/>
        <w:jc w:val="both"/>
      </w:pPr>
      <w:r>
        <w:t>A</w:t>
      </w:r>
      <w:r>
        <w:rPr>
          <w:spacing w:val="76"/>
        </w:rPr>
        <w:t xml:space="preserve"> </w:t>
      </w:r>
      <w:r>
        <w:t>Big</w:t>
      </w:r>
      <w:r>
        <w:rPr>
          <w:spacing w:val="77"/>
        </w:rPr>
        <w:t xml:space="preserve"> </w:t>
      </w:r>
      <w:r>
        <w:t>mart</w:t>
      </w:r>
      <w:r>
        <w:rPr>
          <w:spacing w:val="79"/>
        </w:rPr>
        <w:t xml:space="preserve"> </w:t>
      </w:r>
      <w:r>
        <w:t>is</w:t>
      </w:r>
      <w:r>
        <w:rPr>
          <w:spacing w:val="77"/>
        </w:rPr>
        <w:t xml:space="preserve"> </w:t>
      </w:r>
      <w:r>
        <w:t>a</w:t>
      </w:r>
      <w:r>
        <w:rPr>
          <w:spacing w:val="76"/>
        </w:rPr>
        <w:t xml:space="preserve"> </w:t>
      </w:r>
      <w:r>
        <w:t>shopping</w:t>
      </w:r>
      <w:r>
        <w:rPr>
          <w:spacing w:val="76"/>
        </w:rPr>
        <w:t xml:space="preserve"> </w:t>
      </w:r>
      <w:r>
        <w:t>mall</w:t>
      </w:r>
      <w:r>
        <w:rPr>
          <w:spacing w:val="78"/>
        </w:rPr>
        <w:t xml:space="preserve"> </w:t>
      </w:r>
      <w:r>
        <w:t>which</w:t>
      </w:r>
      <w:r>
        <w:rPr>
          <w:spacing w:val="78"/>
        </w:rPr>
        <w:t xml:space="preserve"> </w:t>
      </w:r>
      <w:r>
        <w:t>sells</w:t>
      </w:r>
      <w:r>
        <w:rPr>
          <w:spacing w:val="77"/>
        </w:rPr>
        <w:t xml:space="preserve"> </w:t>
      </w:r>
      <w:r>
        <w:t>variety</w:t>
      </w:r>
      <w:r>
        <w:rPr>
          <w:spacing w:val="1"/>
        </w:rPr>
        <w:t xml:space="preserve"> </w:t>
      </w:r>
      <w:r>
        <w:t>of</w:t>
      </w:r>
      <w:r>
        <w:rPr>
          <w:spacing w:val="75"/>
        </w:rPr>
        <w:t xml:space="preserve"> </w:t>
      </w:r>
      <w:r>
        <w:t>all</w:t>
      </w:r>
      <w:r>
        <w:rPr>
          <w:spacing w:val="77"/>
        </w:rPr>
        <w:t xml:space="preserve"> </w:t>
      </w:r>
      <w:r>
        <w:t>household,</w:t>
      </w:r>
      <w:r>
        <w:rPr>
          <w:spacing w:val="-78"/>
        </w:rPr>
        <w:t xml:space="preserve"> </w:t>
      </w:r>
      <w:r>
        <w:t>eatables, electronic devices, Garments, Groceries at a large scale. But the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vary</w:t>
      </w:r>
      <w:r>
        <w:rPr>
          <w:spacing w:val="1"/>
        </w:rPr>
        <w:t xml:space="preserve"> </w:t>
      </w:r>
      <w:r>
        <w:t>season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season.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case,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forecasting plays an important role to predict the sales of each and every</w:t>
      </w:r>
      <w:r>
        <w:rPr>
          <w:spacing w:val="1"/>
        </w:rPr>
        <w:t xml:space="preserve"> </w:t>
      </w:r>
      <w:r>
        <w:t>product by the help of cumulative sales report. The algorithm which was</w:t>
      </w:r>
      <w:r>
        <w:rPr>
          <w:spacing w:val="1"/>
        </w:rPr>
        <w:t xml:space="preserve"> </w:t>
      </w:r>
      <w:r>
        <w:t>used in this thesis is Decision Tree regression. Regression is used to</w:t>
      </w:r>
      <w:r>
        <w:rPr>
          <w:spacing w:val="1"/>
        </w:rPr>
        <w:t xml:space="preserve"> </w:t>
      </w:r>
      <w:r>
        <w:t>predict a range of numerical values, given a particular dataset. The aim</w:t>
      </w:r>
      <w:r>
        <w:rPr>
          <w:spacing w:val="1"/>
        </w:rPr>
        <w:t xml:space="preserve"> </w:t>
      </w:r>
      <w:r>
        <w:t>was to build a predictive model and find the sales of each product at a</w:t>
      </w:r>
      <w:r>
        <w:rPr>
          <w:spacing w:val="1"/>
        </w:rPr>
        <w:t xml:space="preserve"> </w:t>
      </w:r>
      <w:r>
        <w:t>particular store. Using this model, big marts will try to understand the</w:t>
      </w:r>
      <w:r>
        <w:rPr>
          <w:spacing w:val="1"/>
        </w:rPr>
        <w:t xml:space="preserve"> </w:t>
      </w:r>
      <w:r>
        <w:t>properties of the products and stores which play a key role in increasing</w:t>
      </w:r>
      <w:r>
        <w:rPr>
          <w:spacing w:val="1"/>
        </w:rPr>
        <w:t xml:space="preserve"> </w:t>
      </w:r>
      <w:r>
        <w:t>sales,</w:t>
      </w:r>
      <w:r>
        <w:rPr>
          <w:spacing w:val="-6"/>
        </w:rPr>
        <w:t xml:space="preserve"> </w:t>
      </w:r>
      <w:r>
        <w:t>where</w:t>
      </w:r>
      <w:r>
        <w:rPr>
          <w:spacing w:val="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marketing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stop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selling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product.</w:t>
      </w:r>
    </w:p>
    <w:p>
      <w:pPr>
        <w:spacing w:after="0" w:line="360" w:lineRule="auto"/>
        <w:jc w:val="both"/>
        <w:sectPr>
          <w:pgSz w:w="11910" w:h="16840"/>
          <w:pgMar w:top="1160" w:right="0" w:bottom="280" w:left="0" w:header="720" w:footer="720" w:gutter="0"/>
          <w:cols w:space="720" w:num="1"/>
        </w:sectPr>
      </w:pPr>
    </w:p>
    <w:p>
      <w:pPr>
        <w:pStyle w:val="2"/>
        <w:spacing w:before="65"/>
        <w:ind w:left="820"/>
      </w:pPr>
      <w:r>
        <w:pict>
          <v:shape id="_x0000_s1057" o:spid="_x0000_s1057" style="position:absolute;left:0pt;margin-left:31.5pt;margin-top:34.5pt;height:773pt;width:532.45pt;mso-position-horizontal-relative:page;mso-position-vertical-relative:page;z-index:-251643904;mso-width-relative:page;mso-height-relative:page;" filled="f" stroked="t" coordorigin="630,690" coordsize="10649,15460" path="m630,695l11279,695m630,16145l11279,16145m635,690l635,16150m11274,700l11274,16150e">
            <v:path arrowok="t"/>
            <v:fill on="f" focussize="0,0"/>
            <v:stroke weight="0.48pt" color="#000000"/>
            <v:imagedata o:title=""/>
            <o:lock v:ext="edit"/>
          </v:shape>
        </w:pict>
      </w:r>
      <w:r>
        <w:t>REFERENCE</w:t>
      </w:r>
      <w:r>
        <w:rPr>
          <w:spacing w:val="-4"/>
        </w:rPr>
        <w:t xml:space="preserve"> </w:t>
      </w:r>
      <w:r>
        <w:t>LINK:</w:t>
      </w:r>
    </w:p>
    <w:p>
      <w:pPr>
        <w:pStyle w:val="8"/>
        <w:numPr>
          <w:ilvl w:val="0"/>
          <w:numId w:val="4"/>
        </w:numPr>
        <w:tabs>
          <w:tab w:val="left" w:pos="1541"/>
        </w:tabs>
        <w:spacing w:before="184" w:after="0" w:line="240" w:lineRule="auto"/>
        <w:ind w:left="1540" w:right="0" w:hanging="361"/>
        <w:jc w:val="left"/>
        <w:rPr>
          <w:sz w:val="32"/>
          <w:u w:val="none"/>
        </w:rPr>
      </w:pPr>
      <w:r>
        <w:fldChar w:fldCharType="begin"/>
      </w:r>
      <w:r>
        <w:instrText xml:space="preserve"> HYPERLINK "https://www.researchgate.net/publication/336530068_A_Comparative_Study_of_Big_Mart_Sales_Prediction" \h </w:instrText>
      </w:r>
      <w:r>
        <w:fldChar w:fldCharType="separate"/>
      </w:r>
      <w:r>
        <w:rPr>
          <w:color w:val="0000FF"/>
          <w:sz w:val="32"/>
          <w:u w:val="single" w:color="0000FF"/>
        </w:rPr>
        <w:t>https://www.researchgate.net/publication/336530068_A_Comparative_Study</w:t>
      </w:r>
      <w:r>
        <w:rPr>
          <w:color w:val="0000FF"/>
          <w:sz w:val="32"/>
          <w:u w:val="single" w:color="0000FF"/>
        </w:rPr>
        <w:fldChar w:fldCharType="end"/>
      </w:r>
    </w:p>
    <w:p>
      <w:pPr>
        <w:pStyle w:val="5"/>
        <w:spacing w:before="184"/>
        <w:ind w:left="1540"/>
      </w:pPr>
      <w:r>
        <w:rPr>
          <w:color w:val="0000FF"/>
          <w:u w:val="single" w:color="0000FF"/>
        </w:rPr>
        <w:t>_o</w:t>
      </w:r>
      <w:r>
        <w:rPr>
          <w:color w:val="0000FF"/>
          <w:spacing w:val="-13"/>
          <w:u w:val="single" w:color="0000FF"/>
        </w:rPr>
        <w:t xml:space="preserve"> </w:t>
      </w:r>
      <w:r>
        <w:rPr>
          <w:color w:val="0000FF"/>
          <w:u w:val="single" w:color="0000FF"/>
        </w:rPr>
        <w:t>f_Big_Mart_Sales_Prediction</w:t>
      </w:r>
    </w:p>
    <w:p>
      <w:pPr>
        <w:pStyle w:val="8"/>
        <w:numPr>
          <w:ilvl w:val="0"/>
          <w:numId w:val="4"/>
        </w:numPr>
        <w:tabs>
          <w:tab w:val="left" w:pos="1541"/>
        </w:tabs>
        <w:spacing w:before="184" w:after="0" w:line="360" w:lineRule="auto"/>
        <w:ind w:left="1540" w:right="1421" w:hanging="360"/>
        <w:jc w:val="left"/>
        <w:rPr>
          <w:sz w:val="32"/>
          <w:u w:val="none"/>
        </w:rPr>
      </w:pPr>
      <w:r>
        <w:pict>
          <v:line id="_x0000_s1058" o:spid="_x0000_s1058" o:spt="20" style="position:absolute;left:0pt;margin-left:524.25pt;margin-top:53.8pt;height:0pt;width:3.95pt;mso-position-horizontal-relative:page;z-index:-251643904;mso-width-relative:page;mso-height-relative:page;" stroked="t" coordsize="21600,21600">
            <v:path arrowok="t"/>
            <v:fill focussize="0,0"/>
            <v:stroke weight="0.84pt" color="#0000FD"/>
            <v:imagedata o:title=""/>
            <o:lock v:ext="edit"/>
          </v:line>
        </w:pict>
      </w:r>
      <w:r>
        <w:fldChar w:fldCharType="begin"/>
      </w:r>
      <w:r>
        <w:instrText xml:space="preserve"> HYPERLINK "https://www.worldwidejournals.com/international-journal-of-scientific-research-(IJSR)/recent_issues_pdf/2016/May/May_2016_1492767915__225.pdf" \h </w:instrText>
      </w:r>
      <w:r>
        <w:fldChar w:fldCharType="separate"/>
      </w:r>
      <w:r>
        <w:rPr>
          <w:color w:val="0000FF"/>
          <w:w w:val="95"/>
          <w:sz w:val="32"/>
          <w:u w:val="single" w:color="0000FF"/>
        </w:rPr>
        <w:t>https://www.worldwidejournals.com/international-journal-of-scientific-</w:t>
      </w:r>
      <w:r>
        <w:rPr>
          <w:color w:val="0000FF"/>
          <w:w w:val="95"/>
          <w:sz w:val="32"/>
          <w:u w:val="single" w:color="0000FF"/>
        </w:rPr>
        <w:fldChar w:fldCharType="end"/>
      </w:r>
      <w:r>
        <w:rPr>
          <w:color w:val="0000FF"/>
          <w:spacing w:val="1"/>
          <w:w w:val="95"/>
          <w:sz w:val="32"/>
          <w:u w:val="none"/>
        </w:rPr>
        <w:t xml:space="preserve"> </w:t>
      </w:r>
      <w:r>
        <w:rPr>
          <w:color w:val="0000FF"/>
          <w:w w:val="95"/>
          <w:sz w:val="32"/>
          <w:u w:val="single" w:color="0000FF"/>
        </w:rPr>
        <w:t>research</w:t>
      </w:r>
      <w:r>
        <w:rPr>
          <w:color w:val="0000FF"/>
          <w:spacing w:val="1"/>
          <w:w w:val="95"/>
          <w:sz w:val="32"/>
          <w:u w:val="none"/>
        </w:rPr>
        <w:t xml:space="preserve"> </w:t>
      </w:r>
      <w:r>
        <w:rPr>
          <w:color w:val="0000FF"/>
          <w:w w:val="95"/>
          <w:sz w:val="32"/>
          <w:u w:val="none"/>
        </w:rPr>
        <w:t>(IJSR)/recent_issues_pdf/2016/May/May_2016_1492767915</w:t>
      </w:r>
      <w:r>
        <w:rPr>
          <w:color w:val="0000FF"/>
          <w:spacing w:val="1"/>
          <w:w w:val="95"/>
          <w:sz w:val="32"/>
          <w:u w:val="none"/>
        </w:rPr>
        <w:t xml:space="preserve"> </w:t>
      </w:r>
      <w:r>
        <w:rPr>
          <w:color w:val="0000FF"/>
          <w:sz w:val="32"/>
          <w:u w:val="none"/>
        </w:rPr>
        <w:t>225.pdf</w:t>
      </w:r>
    </w:p>
    <w:p>
      <w:pPr>
        <w:pStyle w:val="5"/>
        <w:ind w:left="1180"/>
      </w:pPr>
      <w:r>
        <w:t>3.</w:t>
      </w:r>
      <w:r>
        <w:rPr>
          <w:spacing w:val="34"/>
        </w:rPr>
        <w:t xml:space="preserve"> </w:t>
      </w:r>
      <w:r>
        <w:fldChar w:fldCharType="begin"/>
      </w:r>
      <w:r>
        <w:instrText xml:space="preserve"> HYPERLINK "https://acadpubl.eu/hub/2018-119-16/2/386.pdf" \h </w:instrText>
      </w:r>
      <w:r>
        <w:fldChar w:fldCharType="separate"/>
      </w:r>
      <w:r>
        <w:rPr>
          <w:color w:val="0000FF"/>
          <w:u w:val="single" w:color="0000FF"/>
        </w:rPr>
        <w:t>https://acadpubl.eu/hub/2018-119-16/2/386.pdf</w:t>
      </w:r>
      <w:r>
        <w:rPr>
          <w:color w:val="0000FF"/>
          <w:u w:val="single" w:color="0000FF"/>
        </w:rPr>
        <w:fldChar w:fldCharType="end"/>
      </w:r>
    </w:p>
    <w:p>
      <w:pPr>
        <w:pStyle w:val="8"/>
        <w:numPr>
          <w:ilvl w:val="0"/>
          <w:numId w:val="5"/>
        </w:numPr>
        <w:tabs>
          <w:tab w:val="left" w:pos="1541"/>
        </w:tabs>
        <w:spacing w:before="184" w:after="0" w:line="240" w:lineRule="auto"/>
        <w:ind w:left="1540" w:right="0" w:hanging="361"/>
        <w:jc w:val="left"/>
        <w:rPr>
          <w:sz w:val="32"/>
          <w:u w:val="none"/>
        </w:rPr>
      </w:pPr>
      <w:r>
        <w:fldChar w:fldCharType="begin"/>
      </w:r>
      <w:r>
        <w:instrText xml:space="preserve"> HYPERLINK "https://ieeexplore.ieee.org/document/5541170" \h </w:instrText>
      </w:r>
      <w:r>
        <w:fldChar w:fldCharType="separate"/>
      </w:r>
      <w:r>
        <w:rPr>
          <w:color w:val="0000FF"/>
          <w:sz w:val="32"/>
          <w:u w:val="single" w:color="0000FF"/>
        </w:rPr>
        <w:t>https://ieeexplore.ieee.org/document/5541170</w:t>
      </w:r>
      <w:r>
        <w:rPr>
          <w:color w:val="0000FF"/>
          <w:sz w:val="32"/>
          <w:u w:val="single" w:color="0000FF"/>
        </w:rPr>
        <w:fldChar w:fldCharType="end"/>
      </w:r>
    </w:p>
    <w:p>
      <w:pPr>
        <w:pStyle w:val="8"/>
        <w:numPr>
          <w:ilvl w:val="0"/>
          <w:numId w:val="5"/>
        </w:numPr>
        <w:tabs>
          <w:tab w:val="left" w:pos="1541"/>
        </w:tabs>
        <w:spacing w:before="184" w:after="0" w:line="360" w:lineRule="auto"/>
        <w:ind w:left="1540" w:right="1196" w:hanging="360"/>
        <w:jc w:val="left"/>
        <w:rPr>
          <w:sz w:val="32"/>
          <w:u w:val="none"/>
        </w:rPr>
      </w:pPr>
      <w:r>
        <w:fldChar w:fldCharType="begin"/>
      </w:r>
      <w:r>
        <w:instrText xml:space="preserve"> HYPERLINK "https://www.worldwidejournals.com/international-journal-of-scientific-research-(IJSR)/article/an-ensemble-based-predictive-modeling-in-forecasting-sales-of-big-mart/ODE0NQ%3D%3D/?is=1" \h </w:instrText>
      </w:r>
      <w:r>
        <w:fldChar w:fldCharType="separate"/>
      </w:r>
      <w:r>
        <w:rPr>
          <w:color w:val="0000FF"/>
          <w:w w:val="95"/>
          <w:sz w:val="32"/>
          <w:u w:val="single" w:color="0000FF"/>
        </w:rPr>
        <w:t>https://www.worldwidejournals.com/international-journal-of-scientific-</w:t>
      </w:r>
      <w:r>
        <w:rPr>
          <w:color w:val="0000FF"/>
          <w:w w:val="95"/>
          <w:sz w:val="32"/>
          <w:u w:val="single" w:color="0000FF"/>
        </w:rPr>
        <w:fldChar w:fldCharType="end"/>
      </w:r>
      <w:r>
        <w:rPr>
          <w:color w:val="0000FF"/>
          <w:spacing w:val="1"/>
          <w:w w:val="95"/>
          <w:sz w:val="32"/>
          <w:u w:val="none"/>
        </w:rPr>
        <w:t xml:space="preserve"> </w:t>
      </w:r>
      <w:r>
        <w:rPr>
          <w:color w:val="0000FF"/>
          <w:sz w:val="32"/>
          <w:u w:val="single" w:color="0000FF"/>
        </w:rPr>
        <w:t>research-(IJSR)/article/an-ensemble-based-predictive-modeling-in-</w:t>
      </w:r>
      <w:r>
        <w:rPr>
          <w:color w:val="0000FF"/>
          <w:spacing w:val="1"/>
          <w:sz w:val="32"/>
          <w:u w:val="none"/>
        </w:rPr>
        <w:t xml:space="preserve"> </w:t>
      </w:r>
      <w:r>
        <w:rPr>
          <w:color w:val="0000FF"/>
          <w:sz w:val="32"/>
          <w:u w:val="single" w:color="0000FF"/>
        </w:rPr>
        <w:t>forecasting-sales-of-</w:t>
      </w:r>
      <w:r>
        <w:rPr>
          <w:color w:val="0000FF"/>
          <w:spacing w:val="-7"/>
          <w:sz w:val="32"/>
          <w:u w:val="none"/>
        </w:rPr>
        <w:t xml:space="preserve"> </w:t>
      </w:r>
      <w:r>
        <w:rPr>
          <w:color w:val="0000FF"/>
          <w:sz w:val="32"/>
          <w:u w:val="single" w:color="0000FF"/>
        </w:rPr>
        <w:t>big-mart/ODE0NQ==/?is=1</w:t>
      </w:r>
    </w:p>
    <w:p>
      <w:pPr>
        <w:pStyle w:val="8"/>
        <w:numPr>
          <w:ilvl w:val="0"/>
          <w:numId w:val="5"/>
        </w:numPr>
        <w:tabs>
          <w:tab w:val="left" w:pos="1541"/>
        </w:tabs>
        <w:spacing w:before="1" w:after="0" w:line="240" w:lineRule="auto"/>
        <w:ind w:left="1540" w:right="0" w:hanging="361"/>
        <w:jc w:val="left"/>
        <w:rPr>
          <w:sz w:val="32"/>
          <w:u w:val="none"/>
        </w:rPr>
      </w:pPr>
      <w:r>
        <w:fldChar w:fldCharType="begin"/>
      </w:r>
      <w:r>
        <w:instrText xml:space="preserve"> HYPERLINK "https://irjet.net/archives/V5/i3/IRJET-V5I3226.pdf" \h </w:instrText>
      </w:r>
      <w:r>
        <w:fldChar w:fldCharType="separate"/>
      </w:r>
      <w:r>
        <w:rPr>
          <w:color w:val="0000FF"/>
          <w:sz w:val="32"/>
          <w:u w:val="single" w:color="0000FF"/>
        </w:rPr>
        <w:t>https://irjet.net/archives/V5/i3/IRJET-V5I3226.pdf</w:t>
      </w:r>
      <w:r>
        <w:rPr>
          <w:color w:val="0000FF"/>
          <w:sz w:val="32"/>
          <w:u w:val="single" w:color="0000FF"/>
        </w:rPr>
        <w:fldChar w:fldCharType="end"/>
      </w:r>
    </w:p>
    <w:p>
      <w:pPr>
        <w:pStyle w:val="8"/>
        <w:numPr>
          <w:ilvl w:val="0"/>
          <w:numId w:val="5"/>
        </w:numPr>
        <w:tabs>
          <w:tab w:val="left" w:pos="1541"/>
        </w:tabs>
        <w:spacing w:before="184" w:after="0" w:line="360" w:lineRule="auto"/>
        <w:ind w:left="1540" w:right="2741" w:hanging="360"/>
        <w:jc w:val="left"/>
        <w:rPr>
          <w:sz w:val="32"/>
          <w:u w:val="none"/>
        </w:rPr>
      </w:pPr>
      <w:r>
        <w:fldChar w:fldCharType="begin"/>
      </w:r>
      <w:r>
        <w:instrText xml:space="preserve"> HYPERLINK "https://www.researchgate.net/publication/332583719_A_Two-Level_Statistical_Model_for_Big_Mart_Sales_Prediction" \h </w:instrText>
      </w:r>
      <w:r>
        <w:fldChar w:fldCharType="separate"/>
      </w:r>
      <w:r>
        <w:rPr>
          <w:color w:val="0000FF"/>
          <w:w w:val="90"/>
          <w:sz w:val="32"/>
          <w:u w:val="single" w:color="0000FF"/>
        </w:rPr>
        <w:t>https://www.researchgate.net/publication/332583719_A_Two-</w:t>
      </w:r>
      <w:r>
        <w:rPr>
          <w:color w:val="0000FF"/>
          <w:w w:val="90"/>
          <w:sz w:val="32"/>
          <w:u w:val="single" w:color="0000FF"/>
        </w:rPr>
        <w:fldChar w:fldCharType="end"/>
      </w:r>
      <w:r>
        <w:rPr>
          <w:color w:val="0000FF"/>
          <w:spacing w:val="1"/>
          <w:w w:val="90"/>
          <w:sz w:val="32"/>
          <w:u w:val="none"/>
        </w:rPr>
        <w:t xml:space="preserve"> </w:t>
      </w:r>
      <w:r>
        <w:rPr>
          <w:color w:val="0000FF"/>
          <w:w w:val="95"/>
          <w:sz w:val="32"/>
          <w:u w:val="single" w:color="0000FF"/>
        </w:rPr>
        <w:t>Level_Statistical_M</w:t>
      </w:r>
      <w:r>
        <w:rPr>
          <w:color w:val="0000FF"/>
          <w:spacing w:val="49"/>
          <w:w w:val="95"/>
          <w:sz w:val="32"/>
          <w:u w:val="single" w:color="0000FF"/>
        </w:rPr>
        <w:t xml:space="preserve"> </w:t>
      </w:r>
      <w:r>
        <w:rPr>
          <w:color w:val="0000FF"/>
          <w:w w:val="95"/>
          <w:sz w:val="32"/>
          <w:u w:val="single" w:color="0000FF"/>
        </w:rPr>
        <w:t>odel_for_Big_Mart_Sales_Prediction</w:t>
      </w:r>
    </w:p>
    <w:p>
      <w:pPr>
        <w:pStyle w:val="8"/>
        <w:numPr>
          <w:ilvl w:val="0"/>
          <w:numId w:val="5"/>
        </w:numPr>
        <w:tabs>
          <w:tab w:val="left" w:pos="1541"/>
        </w:tabs>
        <w:spacing w:before="0" w:after="0" w:line="360" w:lineRule="auto"/>
        <w:ind w:left="1540" w:right="859" w:hanging="360"/>
        <w:jc w:val="both"/>
        <w:rPr>
          <w:sz w:val="32"/>
          <w:u w:val="none"/>
        </w:rPr>
      </w:pPr>
      <w:r>
        <w:fldChar w:fldCharType="begin"/>
      </w:r>
      <w:r>
        <w:instrText xml:space="preserve"> HYPERLINK "https://www.researchgate.net/publication/319990412_Application_of_Artificial_Neural_Networks_Using_Bayesian_Training_Rule_in_Sales_Forecasting_for_Furniture_Industry" \h </w:instrText>
      </w:r>
      <w:r>
        <w:fldChar w:fldCharType="separate"/>
      </w:r>
      <w:r>
        <w:rPr>
          <w:color w:val="0000FF"/>
          <w:sz w:val="32"/>
          <w:u w:val="single" w:color="0000FF"/>
        </w:rPr>
        <w:t>https://www.researchgate.net/publication/319990412_Application_of_Art</w:t>
      </w:r>
      <w:r>
        <w:rPr>
          <w:color w:val="0000FF"/>
          <w:sz w:val="32"/>
          <w:u w:val="single" w:color="0000FF"/>
        </w:rPr>
        <w:fldChar w:fldCharType="end"/>
      </w:r>
      <w:r>
        <w:rPr>
          <w:color w:val="0000FF"/>
          <w:spacing w:val="-78"/>
          <w:sz w:val="32"/>
          <w:u w:val="none"/>
        </w:rPr>
        <w:t xml:space="preserve"> </w:t>
      </w:r>
      <w:r>
        <w:rPr>
          <w:color w:val="0000FF"/>
          <w:w w:val="90"/>
          <w:sz w:val="32"/>
          <w:u w:val="single" w:color="0000FF"/>
        </w:rPr>
        <w:t>ificial_Neural_Networks_Using_Bayesian_Training_Rule_in_Sales_Forecast</w:t>
      </w:r>
      <w:r>
        <w:rPr>
          <w:color w:val="0000FF"/>
          <w:spacing w:val="1"/>
          <w:w w:val="90"/>
          <w:sz w:val="32"/>
          <w:u w:val="none"/>
        </w:rPr>
        <w:t xml:space="preserve"> </w:t>
      </w:r>
      <w:r>
        <w:rPr>
          <w:color w:val="0000FF"/>
          <w:sz w:val="32"/>
          <w:u w:val="single" w:color="0000FF"/>
        </w:rPr>
        <w:t>ing_for_Furnitur</w:t>
      </w:r>
      <w:r>
        <w:rPr>
          <w:color w:val="0000FF"/>
          <w:spacing w:val="-2"/>
          <w:sz w:val="32"/>
          <w:u w:val="single" w:color="0000FF"/>
        </w:rPr>
        <w:t xml:space="preserve"> </w:t>
      </w:r>
      <w:r>
        <w:rPr>
          <w:color w:val="0000FF"/>
          <w:sz w:val="32"/>
          <w:u w:val="single" w:color="0000FF"/>
        </w:rPr>
        <w:t>e_Industry</w:t>
      </w:r>
    </w:p>
    <w:p>
      <w:pPr>
        <w:pStyle w:val="8"/>
        <w:numPr>
          <w:ilvl w:val="0"/>
          <w:numId w:val="5"/>
        </w:numPr>
        <w:tabs>
          <w:tab w:val="left" w:pos="1541"/>
        </w:tabs>
        <w:spacing w:before="0" w:after="0" w:line="360" w:lineRule="auto"/>
        <w:ind w:left="1540" w:right="2604" w:hanging="360"/>
        <w:jc w:val="left"/>
        <w:rPr>
          <w:sz w:val="32"/>
          <w:u w:val="none"/>
        </w:rPr>
      </w:pPr>
      <w:r>
        <w:fldChar w:fldCharType="begin"/>
      </w:r>
      <w:r>
        <w:instrText xml:space="preserve"> HYPERLINK "https://www.researchgate.net/publication/330484523_Machine-Learning_Models_for_Sales_Time_Series_Forecasting" \h </w:instrText>
      </w:r>
      <w:r>
        <w:fldChar w:fldCharType="separate"/>
      </w:r>
      <w:r>
        <w:rPr>
          <w:color w:val="0000FF"/>
          <w:w w:val="90"/>
          <w:sz w:val="32"/>
          <w:u w:val="single" w:color="0000FF"/>
        </w:rPr>
        <w:t>https://www.researchgate.net/publication/330484523_Machine-</w:t>
      </w:r>
      <w:r>
        <w:rPr>
          <w:color w:val="0000FF"/>
          <w:w w:val="90"/>
          <w:sz w:val="32"/>
          <w:u w:val="single" w:color="0000FF"/>
        </w:rPr>
        <w:fldChar w:fldCharType="end"/>
      </w:r>
      <w:r>
        <w:rPr>
          <w:color w:val="0000FF"/>
          <w:spacing w:val="1"/>
          <w:w w:val="90"/>
          <w:sz w:val="32"/>
          <w:u w:val="none"/>
        </w:rPr>
        <w:t xml:space="preserve"> </w:t>
      </w:r>
      <w:r>
        <w:rPr>
          <w:color w:val="0000FF"/>
          <w:sz w:val="32"/>
          <w:u w:val="single" w:color="0000FF"/>
        </w:rPr>
        <w:t>Learning_Models_</w:t>
      </w:r>
      <w:r>
        <w:rPr>
          <w:color w:val="0000FF"/>
          <w:spacing w:val="-16"/>
          <w:sz w:val="32"/>
          <w:u w:val="single" w:color="0000FF"/>
        </w:rPr>
        <w:t xml:space="preserve"> </w:t>
      </w:r>
      <w:r>
        <w:rPr>
          <w:color w:val="0000FF"/>
          <w:sz w:val="32"/>
          <w:u w:val="single" w:color="0000FF"/>
        </w:rPr>
        <w:t>for_Sales_Time_Series_Forecasting</w:t>
      </w:r>
    </w:p>
    <w:p>
      <w:pPr>
        <w:pStyle w:val="8"/>
        <w:numPr>
          <w:ilvl w:val="0"/>
          <w:numId w:val="5"/>
        </w:numPr>
        <w:tabs>
          <w:tab w:val="left" w:pos="2159"/>
          <w:tab w:val="left" w:pos="2160"/>
        </w:tabs>
        <w:spacing w:before="0" w:after="0" w:line="360" w:lineRule="auto"/>
        <w:ind w:left="1540" w:right="953" w:hanging="360"/>
        <w:jc w:val="left"/>
        <w:rPr>
          <w:sz w:val="32"/>
          <w:u w:val="none"/>
        </w:rPr>
      </w:pPr>
      <w:r>
        <w:fldChar w:fldCharType="begin"/>
      </w:r>
      <w:r>
        <w:instrText xml:space="preserve"> HYPERLINK "https://www.researchgate.net/publication/331606166_Intelligent_Sales_Prediction_Using_Machine_Learning_Techniques" \h </w:instrText>
      </w:r>
      <w:r>
        <w:fldChar w:fldCharType="separate"/>
      </w:r>
      <w:r>
        <w:rPr>
          <w:color w:val="0000FF"/>
          <w:w w:val="90"/>
          <w:sz w:val="32"/>
          <w:u w:val="single" w:color="0000FF"/>
        </w:rPr>
        <w:t>https://www.researchgate.net/publication/331606166_Intelligent_Sales_</w:t>
      </w:r>
      <w:r>
        <w:rPr>
          <w:color w:val="0000FF"/>
          <w:w w:val="90"/>
          <w:sz w:val="32"/>
          <w:u w:val="single" w:color="0000FF"/>
        </w:rPr>
        <w:fldChar w:fldCharType="end"/>
      </w:r>
      <w:r>
        <w:rPr>
          <w:color w:val="0000FF"/>
          <w:spacing w:val="1"/>
          <w:w w:val="90"/>
          <w:sz w:val="32"/>
          <w:u w:val="none"/>
        </w:rPr>
        <w:t xml:space="preserve"> </w:t>
      </w:r>
      <w:r>
        <w:rPr>
          <w:color w:val="0000FF"/>
          <w:sz w:val="32"/>
          <w:u w:val="single" w:color="0000FF"/>
        </w:rPr>
        <w:t>Prediction_</w:t>
      </w:r>
      <w:r>
        <w:rPr>
          <w:color w:val="0000FF"/>
          <w:spacing w:val="-3"/>
          <w:sz w:val="32"/>
          <w:u w:val="single" w:color="0000FF"/>
        </w:rPr>
        <w:t xml:space="preserve"> </w:t>
      </w:r>
      <w:r>
        <w:rPr>
          <w:color w:val="0000FF"/>
          <w:sz w:val="32"/>
          <w:u w:val="single" w:color="0000FF"/>
        </w:rPr>
        <w:t>Using_Machine_Learning_Techniques</w:t>
      </w:r>
    </w:p>
    <w:p>
      <w:pPr>
        <w:pStyle w:val="8"/>
        <w:numPr>
          <w:ilvl w:val="0"/>
          <w:numId w:val="5"/>
        </w:numPr>
        <w:tabs>
          <w:tab w:val="left" w:pos="2159"/>
          <w:tab w:val="left" w:pos="2160"/>
        </w:tabs>
        <w:spacing w:before="0" w:after="0" w:line="360" w:lineRule="auto"/>
        <w:ind w:left="1540" w:right="1342" w:hanging="360"/>
        <w:jc w:val="left"/>
        <w:rPr>
          <w:sz w:val="32"/>
          <w:u w:val="none"/>
        </w:rPr>
      </w:pPr>
      <w:r>
        <w:fldChar w:fldCharType="begin"/>
      </w:r>
      <w:r>
        <w:instrText xml:space="preserve"> HYPERLINK "https://www.semanticscholar.org/paper/Sales-Forecasting-for-Retail-Chains-Jain-Menon/76a244f4da1d29170a9f91d381a5e12dc7ad2c0f" \h </w:instrText>
      </w:r>
      <w:r>
        <w:fldChar w:fldCharType="separate"/>
      </w:r>
      <w:r>
        <w:rPr>
          <w:color w:val="0000FF"/>
          <w:w w:val="90"/>
          <w:sz w:val="32"/>
          <w:u w:val="single" w:color="0000FF"/>
        </w:rPr>
        <w:t>https://www.semanticscholar.org/paper/Sales-Forecasting-for-Retail-</w:t>
      </w:r>
      <w:r>
        <w:rPr>
          <w:color w:val="0000FF"/>
          <w:w w:val="90"/>
          <w:sz w:val="32"/>
          <w:u w:val="single" w:color="0000FF"/>
        </w:rPr>
        <w:fldChar w:fldCharType="end"/>
      </w:r>
      <w:r>
        <w:rPr>
          <w:color w:val="0000FF"/>
          <w:spacing w:val="1"/>
          <w:w w:val="90"/>
          <w:sz w:val="32"/>
          <w:u w:val="none"/>
        </w:rPr>
        <w:t xml:space="preserve"> </w:t>
      </w:r>
      <w:r>
        <w:rPr>
          <w:color w:val="0000FF"/>
          <w:w w:val="95"/>
          <w:sz w:val="32"/>
          <w:u w:val="single" w:color="0000FF"/>
        </w:rPr>
        <w:t>Chains-Jain-</w:t>
      </w:r>
      <w:r>
        <w:rPr>
          <w:color w:val="0000FF"/>
          <w:spacing w:val="61"/>
          <w:w w:val="95"/>
          <w:sz w:val="32"/>
          <w:u w:val="single" w:color="0000FF"/>
        </w:rPr>
        <w:t xml:space="preserve"> </w:t>
      </w:r>
      <w:r>
        <w:rPr>
          <w:color w:val="0000FF"/>
          <w:w w:val="95"/>
          <w:sz w:val="32"/>
          <w:u w:val="single" w:color="0000FF"/>
        </w:rPr>
        <w:t>Menon/76a244f4da1d29170a9f91d381a5e12dc7ad2c0f</w:t>
      </w:r>
    </w:p>
    <w:p>
      <w:pPr>
        <w:pStyle w:val="8"/>
        <w:numPr>
          <w:ilvl w:val="0"/>
          <w:numId w:val="5"/>
        </w:numPr>
        <w:tabs>
          <w:tab w:val="left" w:pos="2159"/>
          <w:tab w:val="left" w:pos="2160"/>
        </w:tabs>
        <w:spacing w:before="0" w:after="0" w:line="360" w:lineRule="auto"/>
        <w:ind w:left="1540" w:right="968" w:hanging="360"/>
        <w:jc w:val="left"/>
        <w:rPr>
          <w:sz w:val="32"/>
          <w:u w:val="none"/>
        </w:rPr>
      </w:pPr>
      <w:r>
        <w:fldChar w:fldCharType="begin"/>
      </w:r>
      <w:r>
        <w:instrText xml:space="preserve"> HYPERLINK "https://www.researchgate.net/publication/328246040_Walmart%27s_Sales_Data_Analysis_-_A_Big_Data_Analytics_Perspective" \h </w:instrText>
      </w:r>
      <w:r>
        <w:fldChar w:fldCharType="separate"/>
      </w:r>
      <w:r>
        <w:rPr>
          <w:color w:val="0000FF"/>
          <w:w w:val="90"/>
          <w:sz w:val="32"/>
          <w:u w:val="single" w:color="0000FF"/>
        </w:rPr>
        <w:t>https://www.researchgate.net/publication/328246040_Walmart's_Sales_</w:t>
      </w:r>
      <w:r>
        <w:rPr>
          <w:color w:val="0000FF"/>
          <w:w w:val="90"/>
          <w:sz w:val="32"/>
          <w:u w:val="single" w:color="0000FF"/>
        </w:rPr>
        <w:fldChar w:fldCharType="end"/>
      </w:r>
      <w:r>
        <w:rPr>
          <w:color w:val="0000FF"/>
          <w:spacing w:val="1"/>
          <w:w w:val="90"/>
          <w:sz w:val="32"/>
          <w:u w:val="none"/>
        </w:rPr>
        <w:t xml:space="preserve"> </w:t>
      </w:r>
      <w:r>
        <w:rPr>
          <w:color w:val="0000FF"/>
          <w:sz w:val="32"/>
          <w:u w:val="single" w:color="0000FF"/>
        </w:rPr>
        <w:t>Data_Anal</w:t>
      </w:r>
      <w:r>
        <w:rPr>
          <w:color w:val="0000FF"/>
          <w:spacing w:val="-4"/>
          <w:sz w:val="32"/>
          <w:u w:val="single" w:color="0000FF"/>
        </w:rPr>
        <w:t xml:space="preserve"> </w:t>
      </w:r>
      <w:r>
        <w:rPr>
          <w:color w:val="0000FF"/>
          <w:sz w:val="32"/>
          <w:u w:val="single" w:color="0000FF"/>
        </w:rPr>
        <w:t>ysis_-_A_Big_Data_Analytics_Perspective</w:t>
      </w:r>
    </w:p>
    <w:sectPr>
      <w:pgSz w:w="11910" w:h="16840"/>
      <w:pgMar w:top="1420" w:right="0" w:bottom="280" w:left="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4"/>
      <w:numFmt w:val="decimal"/>
      <w:lvlText w:val="%1."/>
      <w:lvlJc w:val="left"/>
      <w:pPr>
        <w:ind w:left="1540" w:hanging="360"/>
        <w:jc w:val="left"/>
      </w:pPr>
      <w:rPr>
        <w:rFonts w:hint="default" w:ascii="Times New Roman" w:hAnsi="Times New Roman" w:eastAsia="Times New Roman" w:cs="Times New Roman"/>
        <w:spacing w:val="-1"/>
        <w:w w:val="97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72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799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836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1540" w:hanging="360"/>
        <w:jc w:val="left"/>
      </w:pPr>
      <w:rPr>
        <w:rFonts w:hint="default" w:ascii="Times New Roman" w:hAnsi="Times New Roman" w:eastAsia="Times New Roman" w:cs="Times New Roman"/>
        <w:spacing w:val="-1"/>
        <w:w w:val="97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72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799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836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3"/>
      <w:numFmt w:val="decimal"/>
      <w:lvlText w:val="%1."/>
      <w:lvlJc w:val="left"/>
      <w:pPr>
        <w:ind w:left="960" w:hanging="480"/>
        <w:jc w:val="left"/>
      </w:pPr>
      <w:rPr>
        <w:rFonts w:hint="default" w:ascii="Times New Roman" w:hAnsi="Times New Roman" w:eastAsia="Times New Roman" w:cs="Times New Roman"/>
        <w:spacing w:val="-1"/>
        <w:w w:val="98"/>
        <w:sz w:val="30"/>
        <w:szCs w:val="3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55" w:hanging="4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50" w:hanging="4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45" w:hanging="4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40" w:hanging="4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35" w:hanging="4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530" w:hanging="4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625" w:hanging="4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720" w:hanging="48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039" w:hanging="32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27" w:hanging="3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14" w:hanging="3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01" w:hanging="3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88" w:hanging="3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75" w:hanging="3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562" w:hanging="3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649" w:hanging="3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736" w:hanging="320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7"/>
      <w:numFmt w:val="decimal"/>
      <w:lvlText w:val="%1."/>
      <w:lvlJc w:val="left"/>
      <w:pPr>
        <w:ind w:left="1334" w:hanging="85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en-US" w:eastAsia="en-US" w:bidi="ar-SA"/>
      </w:rPr>
    </w:lvl>
    <w:lvl w:ilvl="1" w:tentative="0">
      <w:start w:val="1"/>
      <w:numFmt w:val="decimal"/>
      <w:lvlText w:val="%2)"/>
      <w:lvlJc w:val="left"/>
      <w:pPr>
        <w:ind w:left="1065" w:hanging="346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2"/>
        <w:szCs w:val="3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65" w:hanging="34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90" w:hanging="34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716" w:hanging="34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841" w:hanging="34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967" w:hanging="34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092" w:hanging="34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218" w:hanging="346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F3038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72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79"/>
      <w:ind w:left="1018" w:right="1006"/>
      <w:jc w:val="center"/>
    </w:pPr>
    <w:rPr>
      <w:rFonts w:ascii="Times New Roman" w:hAnsi="Times New Roman" w:eastAsia="Times New Roman" w:cs="Times New Roman"/>
      <w:b/>
      <w:bCs/>
      <w:sz w:val="52"/>
      <w:szCs w:val="5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540" w:hanging="320"/>
    </w:pPr>
    <w:rPr>
      <w:rFonts w:ascii="Times New Roman" w:hAnsi="Times New Roman" w:eastAsia="Times New Roman" w:cs="Times New Roman"/>
      <w:u w:val="single" w:color="000000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3"/>
    <customShpInfo spid="_x0000_s1044"/>
    <customShpInfo spid="_x0000_s1045"/>
    <customShpInfo spid="_x0000_s1046"/>
    <customShpInfo spid="_x0000_s1047"/>
    <customShpInfo spid="_x0000_s1042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2021-04-07T15:43:00Z</dcterms:created>
  <dc:creator>thilaga</dc:creator>
  <cp:lastModifiedBy>HP</cp:lastModifiedBy>
  <dcterms:modified xsi:type="dcterms:W3CDTF">2021-04-07T15:44:17Z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2021-04-07T00:00:00Z</vt:filetime>
  </property>
  <property fmtid="{D5CDD505-2E9C-101B-9397-08002B2CF9AE}" pid="5" name="KSOProductBuildVer">
    <vt:lpwstr>1033-11.2.0.10078</vt:lpwstr>
  </property>
</Properties>
</file>